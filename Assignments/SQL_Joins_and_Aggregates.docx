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558FA" w14:textId="77777777" w:rsidR="00063C17" w:rsidRPr="008D1EA0" w:rsidRDefault="00000000">
      <w:pPr>
        <w:pStyle w:val="Heading1"/>
        <w:rPr>
          <w:rFonts w:ascii="Times New Roman" w:hAnsi="Times New Roman" w:cs="Times New Roman"/>
        </w:rPr>
      </w:pPr>
      <w:r w:rsidRPr="008D1EA0">
        <w:rPr>
          <w:rFonts w:ascii="Times New Roman" w:hAnsi="Times New Roman" w:cs="Times New Roman"/>
        </w:rPr>
        <w:t>SQL Joins and Aggregates Practice</w:t>
      </w:r>
    </w:p>
    <w:p w14:paraId="41E34630" w14:textId="77777777" w:rsidR="00063C17" w:rsidRPr="008D1EA0" w:rsidRDefault="00000000">
      <w:pPr>
        <w:pStyle w:val="Heading2"/>
        <w:rPr>
          <w:rFonts w:ascii="Times New Roman" w:hAnsi="Times New Roman" w:cs="Times New Roman"/>
        </w:rPr>
      </w:pPr>
      <w:r w:rsidRPr="008D1EA0">
        <w:rPr>
          <w:rFonts w:ascii="Times New Roman" w:hAnsi="Times New Roman" w:cs="Times New Roman"/>
        </w:rPr>
        <w:t>7. Aggregate Functions Practice</w:t>
      </w:r>
    </w:p>
    <w:p w14:paraId="47087156" w14:textId="77777777" w:rsidR="00063C17" w:rsidRPr="008D1EA0" w:rsidRDefault="00000000">
      <w:pPr>
        <w:rPr>
          <w:rFonts w:ascii="Times New Roman" w:hAnsi="Times New Roman" w:cs="Times New Roman"/>
        </w:rPr>
      </w:pPr>
      <w:r w:rsidRPr="008D1EA0">
        <w:rPr>
          <w:rFonts w:ascii="Times New Roman" w:hAnsi="Times New Roman" w:cs="Times New Roman"/>
        </w:rPr>
        <w:t>From a 'transactions' table:</w:t>
      </w:r>
    </w:p>
    <w:p w14:paraId="29F0B82D" w14:textId="77777777" w:rsidR="00063C17" w:rsidRPr="008D1EA0" w:rsidRDefault="00000000">
      <w:pPr>
        <w:rPr>
          <w:rFonts w:ascii="Times New Roman" w:hAnsi="Times New Roman" w:cs="Times New Roman"/>
        </w:rPr>
      </w:pPr>
      <w:r w:rsidRPr="008D1EA0">
        <w:rPr>
          <w:rFonts w:ascii="Times New Roman" w:hAnsi="Times New Roman" w:cs="Times New Roman"/>
          <w:sz w:val="20"/>
        </w:rPr>
        <w:t xml:space="preserve">SELECT </w:t>
      </w:r>
      <w:r w:rsidRPr="008D1EA0">
        <w:rPr>
          <w:rFonts w:ascii="Times New Roman" w:hAnsi="Times New Roman" w:cs="Times New Roman"/>
          <w:sz w:val="20"/>
        </w:rPr>
        <w:br/>
        <w:t xml:space="preserve">    SUM(amount) AS total_sales,</w:t>
      </w:r>
      <w:r w:rsidRPr="008D1EA0">
        <w:rPr>
          <w:rFonts w:ascii="Times New Roman" w:hAnsi="Times New Roman" w:cs="Times New Roman"/>
          <w:sz w:val="20"/>
        </w:rPr>
        <w:br/>
        <w:t xml:space="preserve">    AVG(amount) AS average_sale,</w:t>
      </w:r>
      <w:r w:rsidRPr="008D1EA0">
        <w:rPr>
          <w:rFonts w:ascii="Times New Roman" w:hAnsi="Times New Roman" w:cs="Times New Roman"/>
          <w:sz w:val="20"/>
        </w:rPr>
        <w:br/>
        <w:t xml:space="preserve">    MAX(amount) AS max_sale,</w:t>
      </w:r>
      <w:r w:rsidRPr="008D1EA0">
        <w:rPr>
          <w:rFonts w:ascii="Times New Roman" w:hAnsi="Times New Roman" w:cs="Times New Roman"/>
          <w:sz w:val="20"/>
        </w:rPr>
        <w:br/>
        <w:t xml:space="preserve">    MIN(amount) AS min_sale</w:t>
      </w:r>
      <w:r w:rsidRPr="008D1EA0">
        <w:rPr>
          <w:rFonts w:ascii="Times New Roman" w:hAnsi="Times New Roman" w:cs="Times New Roman"/>
          <w:sz w:val="20"/>
        </w:rPr>
        <w:br/>
        <w:t>FROM transactions;</w:t>
      </w:r>
    </w:p>
    <w:p w14:paraId="12D65836" w14:textId="77777777" w:rsidR="00063C17" w:rsidRPr="008D1EA0" w:rsidRDefault="00000000">
      <w:pPr>
        <w:pStyle w:val="Heading2"/>
        <w:rPr>
          <w:rFonts w:ascii="Times New Roman" w:hAnsi="Times New Roman" w:cs="Times New Roman"/>
        </w:rPr>
      </w:pPr>
      <w:r w:rsidRPr="008D1EA0">
        <w:rPr>
          <w:rFonts w:ascii="Times New Roman" w:hAnsi="Times New Roman" w:cs="Times New Roman"/>
        </w:rPr>
        <w:t>8. Grouping with Aggregation</w:t>
      </w:r>
    </w:p>
    <w:p w14:paraId="4402DC7E" w14:textId="77777777" w:rsidR="00063C17" w:rsidRPr="008D1EA0" w:rsidRDefault="00000000">
      <w:pPr>
        <w:rPr>
          <w:rFonts w:ascii="Times New Roman" w:hAnsi="Times New Roman" w:cs="Times New Roman"/>
        </w:rPr>
      </w:pPr>
      <w:r w:rsidRPr="008D1EA0">
        <w:rPr>
          <w:rFonts w:ascii="Times New Roman" w:hAnsi="Times New Roman" w:cs="Times New Roman"/>
        </w:rPr>
        <w:t>Group by product category:</w:t>
      </w:r>
    </w:p>
    <w:p w14:paraId="3CD1B58D" w14:textId="77777777" w:rsidR="00063C17" w:rsidRPr="008D1EA0" w:rsidRDefault="00000000">
      <w:pPr>
        <w:rPr>
          <w:rFonts w:ascii="Times New Roman" w:hAnsi="Times New Roman" w:cs="Times New Roman"/>
        </w:rPr>
      </w:pPr>
      <w:r w:rsidRPr="008D1EA0">
        <w:rPr>
          <w:rFonts w:ascii="Times New Roman" w:hAnsi="Times New Roman" w:cs="Times New Roman"/>
          <w:sz w:val="20"/>
        </w:rPr>
        <w:t xml:space="preserve">SELECT </w:t>
      </w:r>
      <w:r w:rsidRPr="008D1EA0">
        <w:rPr>
          <w:rFonts w:ascii="Times New Roman" w:hAnsi="Times New Roman" w:cs="Times New Roman"/>
          <w:sz w:val="20"/>
        </w:rPr>
        <w:br/>
        <w:t xml:space="preserve">    category,</w:t>
      </w:r>
      <w:r w:rsidRPr="008D1EA0">
        <w:rPr>
          <w:rFonts w:ascii="Times New Roman" w:hAnsi="Times New Roman" w:cs="Times New Roman"/>
          <w:sz w:val="20"/>
        </w:rPr>
        <w:br/>
        <w:t xml:space="preserve">    SUM(sale_amount) AS total_sales,</w:t>
      </w:r>
      <w:r w:rsidRPr="008D1EA0">
        <w:rPr>
          <w:rFonts w:ascii="Times New Roman" w:hAnsi="Times New Roman" w:cs="Times New Roman"/>
          <w:sz w:val="20"/>
        </w:rPr>
        <w:br/>
        <w:t xml:space="preserve">    COUNT(*) AS transaction_count</w:t>
      </w:r>
      <w:r w:rsidRPr="008D1EA0">
        <w:rPr>
          <w:rFonts w:ascii="Times New Roman" w:hAnsi="Times New Roman" w:cs="Times New Roman"/>
          <w:sz w:val="20"/>
        </w:rPr>
        <w:br/>
        <w:t>FROM sales</w:t>
      </w:r>
      <w:r w:rsidRPr="008D1EA0">
        <w:rPr>
          <w:rFonts w:ascii="Times New Roman" w:hAnsi="Times New Roman" w:cs="Times New Roman"/>
          <w:sz w:val="20"/>
        </w:rPr>
        <w:br/>
        <w:t>GROUP BY category;</w:t>
      </w:r>
    </w:p>
    <w:p w14:paraId="542EABA7" w14:textId="77777777" w:rsidR="00063C17" w:rsidRPr="008D1EA0" w:rsidRDefault="00000000">
      <w:pPr>
        <w:pStyle w:val="Heading2"/>
        <w:rPr>
          <w:rFonts w:ascii="Times New Roman" w:hAnsi="Times New Roman" w:cs="Times New Roman"/>
        </w:rPr>
      </w:pPr>
      <w:r w:rsidRPr="008D1EA0">
        <w:rPr>
          <w:rFonts w:ascii="Times New Roman" w:hAnsi="Times New Roman" w:cs="Times New Roman"/>
        </w:rPr>
        <w:t>9. Inner Join for Orders and Customers</w:t>
      </w:r>
    </w:p>
    <w:p w14:paraId="1D7BFFCF" w14:textId="77777777" w:rsidR="00063C17" w:rsidRPr="008D1EA0" w:rsidRDefault="00000000">
      <w:pPr>
        <w:rPr>
          <w:rFonts w:ascii="Times New Roman" w:hAnsi="Times New Roman" w:cs="Times New Roman"/>
        </w:rPr>
      </w:pPr>
      <w:r w:rsidRPr="008D1EA0">
        <w:rPr>
          <w:rFonts w:ascii="Times New Roman" w:hAnsi="Times New Roman" w:cs="Times New Roman"/>
        </w:rPr>
        <w:t>Join 'orders' and 'customers' to show only customers with orders:</w:t>
      </w:r>
    </w:p>
    <w:p w14:paraId="39116F62" w14:textId="77777777" w:rsidR="00063C17" w:rsidRPr="008D1EA0" w:rsidRDefault="00000000">
      <w:pPr>
        <w:rPr>
          <w:rFonts w:ascii="Times New Roman" w:hAnsi="Times New Roman" w:cs="Times New Roman"/>
        </w:rPr>
      </w:pPr>
      <w:r w:rsidRPr="008D1EA0">
        <w:rPr>
          <w:rFonts w:ascii="Times New Roman" w:hAnsi="Times New Roman" w:cs="Times New Roman"/>
          <w:sz w:val="20"/>
        </w:rPr>
        <w:t xml:space="preserve">SELECT </w:t>
      </w:r>
      <w:r w:rsidRPr="008D1EA0">
        <w:rPr>
          <w:rFonts w:ascii="Times New Roman" w:hAnsi="Times New Roman" w:cs="Times New Roman"/>
          <w:sz w:val="20"/>
        </w:rPr>
        <w:br/>
        <w:t xml:space="preserve">    c.name AS customer_name,</w:t>
      </w:r>
      <w:r w:rsidRPr="008D1EA0">
        <w:rPr>
          <w:rFonts w:ascii="Times New Roman" w:hAnsi="Times New Roman" w:cs="Times New Roman"/>
          <w:sz w:val="20"/>
        </w:rPr>
        <w:br/>
        <w:t xml:space="preserve">    o.amount AS order_amount</w:t>
      </w:r>
      <w:r w:rsidRPr="008D1EA0">
        <w:rPr>
          <w:rFonts w:ascii="Times New Roman" w:hAnsi="Times New Roman" w:cs="Times New Roman"/>
          <w:sz w:val="20"/>
        </w:rPr>
        <w:br/>
        <w:t>FROM orders o</w:t>
      </w:r>
      <w:r w:rsidRPr="008D1EA0">
        <w:rPr>
          <w:rFonts w:ascii="Times New Roman" w:hAnsi="Times New Roman" w:cs="Times New Roman"/>
          <w:sz w:val="20"/>
        </w:rPr>
        <w:br/>
        <w:t>INNER JOIN customers c ON o.customer_id = c.id;</w:t>
      </w:r>
    </w:p>
    <w:p w14:paraId="6CEACB81" w14:textId="77777777" w:rsidR="00063C17" w:rsidRPr="008D1EA0" w:rsidRDefault="00000000">
      <w:pPr>
        <w:pStyle w:val="Heading2"/>
        <w:rPr>
          <w:rFonts w:ascii="Times New Roman" w:hAnsi="Times New Roman" w:cs="Times New Roman"/>
        </w:rPr>
      </w:pPr>
      <w:r w:rsidRPr="008D1EA0">
        <w:rPr>
          <w:rFonts w:ascii="Times New Roman" w:hAnsi="Times New Roman" w:cs="Times New Roman"/>
        </w:rPr>
        <w:t>10. Left Join for Products with or without Orders</w:t>
      </w:r>
    </w:p>
    <w:p w14:paraId="068E09F4" w14:textId="77777777" w:rsidR="00063C17" w:rsidRPr="008D1EA0" w:rsidRDefault="00000000">
      <w:pPr>
        <w:rPr>
          <w:rFonts w:ascii="Times New Roman" w:hAnsi="Times New Roman" w:cs="Times New Roman"/>
        </w:rPr>
      </w:pPr>
      <w:r w:rsidRPr="008D1EA0">
        <w:rPr>
          <w:rFonts w:ascii="Times New Roman" w:hAnsi="Times New Roman" w:cs="Times New Roman"/>
        </w:rPr>
        <w:t>Show all products and their order details (if available):</w:t>
      </w:r>
    </w:p>
    <w:p w14:paraId="1220934F" w14:textId="77777777" w:rsidR="00063C17" w:rsidRPr="008D1EA0" w:rsidRDefault="00000000">
      <w:pPr>
        <w:rPr>
          <w:rFonts w:ascii="Times New Roman" w:hAnsi="Times New Roman" w:cs="Times New Roman"/>
        </w:rPr>
      </w:pPr>
      <w:r w:rsidRPr="008D1EA0">
        <w:rPr>
          <w:rFonts w:ascii="Times New Roman" w:hAnsi="Times New Roman" w:cs="Times New Roman"/>
          <w:sz w:val="20"/>
        </w:rPr>
        <w:t xml:space="preserve">SELECT </w:t>
      </w:r>
      <w:r w:rsidRPr="008D1EA0">
        <w:rPr>
          <w:rFonts w:ascii="Times New Roman" w:hAnsi="Times New Roman" w:cs="Times New Roman"/>
          <w:sz w:val="20"/>
        </w:rPr>
        <w:br/>
        <w:t xml:space="preserve">    p.product_name,</w:t>
      </w:r>
      <w:r w:rsidRPr="008D1EA0">
        <w:rPr>
          <w:rFonts w:ascii="Times New Roman" w:hAnsi="Times New Roman" w:cs="Times New Roman"/>
          <w:sz w:val="20"/>
        </w:rPr>
        <w:br/>
        <w:t xml:space="preserve">    o.order_id,</w:t>
      </w:r>
      <w:r w:rsidRPr="008D1EA0">
        <w:rPr>
          <w:rFonts w:ascii="Times New Roman" w:hAnsi="Times New Roman" w:cs="Times New Roman"/>
          <w:sz w:val="20"/>
        </w:rPr>
        <w:br/>
        <w:t xml:space="preserve">    o.amount</w:t>
      </w:r>
      <w:r w:rsidRPr="008D1EA0">
        <w:rPr>
          <w:rFonts w:ascii="Times New Roman" w:hAnsi="Times New Roman" w:cs="Times New Roman"/>
          <w:sz w:val="20"/>
        </w:rPr>
        <w:br/>
        <w:t>FROM products p</w:t>
      </w:r>
      <w:r w:rsidRPr="008D1EA0">
        <w:rPr>
          <w:rFonts w:ascii="Times New Roman" w:hAnsi="Times New Roman" w:cs="Times New Roman"/>
          <w:sz w:val="20"/>
        </w:rPr>
        <w:br/>
        <w:t>LEFT JOIN orders o ON p.product_id = o.product_id;</w:t>
      </w:r>
    </w:p>
    <w:p w14:paraId="06C003FC" w14:textId="77777777" w:rsidR="00063C17" w:rsidRPr="008D1EA0" w:rsidRDefault="00000000">
      <w:pPr>
        <w:pStyle w:val="Heading2"/>
        <w:rPr>
          <w:rFonts w:ascii="Times New Roman" w:hAnsi="Times New Roman" w:cs="Times New Roman"/>
        </w:rPr>
      </w:pPr>
      <w:r w:rsidRPr="008D1EA0">
        <w:rPr>
          <w:rFonts w:ascii="Times New Roman" w:hAnsi="Times New Roman" w:cs="Times New Roman"/>
        </w:rPr>
        <w:t>11. Right Join for Customer Contacts</w:t>
      </w:r>
    </w:p>
    <w:p w14:paraId="0F659C90" w14:textId="77777777" w:rsidR="00063C17" w:rsidRPr="008D1EA0" w:rsidRDefault="00000000">
      <w:pPr>
        <w:rPr>
          <w:rFonts w:ascii="Times New Roman" w:hAnsi="Times New Roman" w:cs="Times New Roman"/>
        </w:rPr>
      </w:pPr>
      <w:r w:rsidRPr="008D1EA0">
        <w:rPr>
          <w:rFonts w:ascii="Times New Roman" w:hAnsi="Times New Roman" w:cs="Times New Roman"/>
        </w:rPr>
        <w:t>Show all customers, even if they don't have contact info:</w:t>
      </w:r>
    </w:p>
    <w:p w14:paraId="4833F4C3" w14:textId="77777777" w:rsidR="00063C17" w:rsidRPr="008D1EA0" w:rsidRDefault="00000000">
      <w:pPr>
        <w:rPr>
          <w:rFonts w:ascii="Times New Roman" w:hAnsi="Times New Roman" w:cs="Times New Roman"/>
        </w:rPr>
      </w:pPr>
      <w:r w:rsidRPr="008D1EA0">
        <w:rPr>
          <w:rFonts w:ascii="Times New Roman" w:hAnsi="Times New Roman" w:cs="Times New Roman"/>
          <w:sz w:val="20"/>
        </w:rPr>
        <w:t xml:space="preserve">SELECT </w:t>
      </w:r>
      <w:r w:rsidRPr="008D1EA0">
        <w:rPr>
          <w:rFonts w:ascii="Times New Roman" w:hAnsi="Times New Roman" w:cs="Times New Roman"/>
          <w:sz w:val="20"/>
        </w:rPr>
        <w:br/>
        <w:t xml:space="preserve">    c.customer_id,</w:t>
      </w:r>
      <w:r w:rsidRPr="008D1EA0">
        <w:rPr>
          <w:rFonts w:ascii="Times New Roman" w:hAnsi="Times New Roman" w:cs="Times New Roman"/>
          <w:sz w:val="20"/>
        </w:rPr>
        <w:br/>
        <w:t xml:space="preserve">    c.name,</w:t>
      </w:r>
      <w:r w:rsidRPr="008D1EA0">
        <w:rPr>
          <w:rFonts w:ascii="Times New Roman" w:hAnsi="Times New Roman" w:cs="Times New Roman"/>
          <w:sz w:val="20"/>
        </w:rPr>
        <w:br/>
      </w:r>
      <w:r w:rsidRPr="008D1EA0">
        <w:rPr>
          <w:rFonts w:ascii="Times New Roman" w:hAnsi="Times New Roman" w:cs="Times New Roman"/>
          <w:sz w:val="20"/>
        </w:rPr>
        <w:lastRenderedPageBreak/>
        <w:t xml:space="preserve">    ct.phone_number</w:t>
      </w:r>
      <w:r w:rsidRPr="008D1EA0">
        <w:rPr>
          <w:rFonts w:ascii="Times New Roman" w:hAnsi="Times New Roman" w:cs="Times New Roman"/>
          <w:sz w:val="20"/>
        </w:rPr>
        <w:br/>
        <w:t>FROM contacts ct</w:t>
      </w:r>
      <w:r w:rsidRPr="008D1EA0">
        <w:rPr>
          <w:rFonts w:ascii="Times New Roman" w:hAnsi="Times New Roman" w:cs="Times New Roman"/>
          <w:sz w:val="20"/>
        </w:rPr>
        <w:br/>
        <w:t>RIGHT JOIN customers c ON ct.customer_id = c.customer_id;</w:t>
      </w:r>
    </w:p>
    <w:p w14:paraId="0C41BC60" w14:textId="77777777" w:rsidR="00063C17" w:rsidRPr="008D1EA0" w:rsidRDefault="00000000">
      <w:pPr>
        <w:pStyle w:val="Heading2"/>
        <w:rPr>
          <w:rFonts w:ascii="Times New Roman" w:hAnsi="Times New Roman" w:cs="Times New Roman"/>
        </w:rPr>
      </w:pPr>
      <w:r w:rsidRPr="008D1EA0">
        <w:rPr>
          <w:rFonts w:ascii="Times New Roman" w:hAnsi="Times New Roman" w:cs="Times New Roman"/>
        </w:rPr>
        <w:t>12. Full Outer Join for Suppliers and Products</w:t>
      </w:r>
    </w:p>
    <w:p w14:paraId="50E4790E" w14:textId="77777777" w:rsidR="00063C17" w:rsidRPr="008D1EA0" w:rsidRDefault="00000000">
      <w:pPr>
        <w:rPr>
          <w:rFonts w:ascii="Times New Roman" w:hAnsi="Times New Roman" w:cs="Times New Roman"/>
        </w:rPr>
      </w:pPr>
      <w:r w:rsidRPr="008D1EA0">
        <w:rPr>
          <w:rFonts w:ascii="Times New Roman" w:hAnsi="Times New Roman" w:cs="Times New Roman"/>
        </w:rPr>
        <w:t>List all suppliers and products with matching or NULL values:</w:t>
      </w:r>
    </w:p>
    <w:p w14:paraId="6804E12E" w14:textId="77777777" w:rsidR="00063C17" w:rsidRPr="008D1EA0" w:rsidRDefault="00000000">
      <w:pPr>
        <w:rPr>
          <w:rFonts w:ascii="Times New Roman" w:hAnsi="Times New Roman" w:cs="Times New Roman"/>
        </w:rPr>
      </w:pPr>
      <w:r w:rsidRPr="008D1EA0">
        <w:rPr>
          <w:rFonts w:ascii="Times New Roman" w:hAnsi="Times New Roman" w:cs="Times New Roman"/>
          <w:sz w:val="20"/>
        </w:rPr>
        <w:t xml:space="preserve">SELECT </w:t>
      </w:r>
      <w:r w:rsidRPr="008D1EA0">
        <w:rPr>
          <w:rFonts w:ascii="Times New Roman" w:hAnsi="Times New Roman" w:cs="Times New Roman"/>
          <w:sz w:val="20"/>
        </w:rPr>
        <w:br/>
        <w:t xml:space="preserve">    s.supplier_name,</w:t>
      </w:r>
      <w:r w:rsidRPr="008D1EA0">
        <w:rPr>
          <w:rFonts w:ascii="Times New Roman" w:hAnsi="Times New Roman" w:cs="Times New Roman"/>
          <w:sz w:val="20"/>
        </w:rPr>
        <w:br/>
        <w:t xml:space="preserve">    p.product_name</w:t>
      </w:r>
      <w:r w:rsidRPr="008D1EA0">
        <w:rPr>
          <w:rFonts w:ascii="Times New Roman" w:hAnsi="Times New Roman" w:cs="Times New Roman"/>
          <w:sz w:val="20"/>
        </w:rPr>
        <w:br/>
        <w:t>FROM suppliers s</w:t>
      </w:r>
      <w:r w:rsidRPr="008D1EA0">
        <w:rPr>
          <w:rFonts w:ascii="Times New Roman" w:hAnsi="Times New Roman" w:cs="Times New Roman"/>
          <w:sz w:val="20"/>
        </w:rPr>
        <w:br/>
        <w:t>FULL OUTER JOIN products p ON s.supplier_id = p.supplier_id;</w:t>
      </w:r>
    </w:p>
    <w:sectPr w:rsidR="00063C17" w:rsidRPr="008D1E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0202538">
    <w:abstractNumId w:val="8"/>
  </w:num>
  <w:num w:numId="2" w16cid:durableId="1812013143">
    <w:abstractNumId w:val="6"/>
  </w:num>
  <w:num w:numId="3" w16cid:durableId="46497012">
    <w:abstractNumId w:val="5"/>
  </w:num>
  <w:num w:numId="4" w16cid:durableId="2122649041">
    <w:abstractNumId w:val="4"/>
  </w:num>
  <w:num w:numId="5" w16cid:durableId="701978316">
    <w:abstractNumId w:val="7"/>
  </w:num>
  <w:num w:numId="6" w16cid:durableId="272981917">
    <w:abstractNumId w:val="3"/>
  </w:num>
  <w:num w:numId="7" w16cid:durableId="402142117">
    <w:abstractNumId w:val="2"/>
  </w:num>
  <w:num w:numId="8" w16cid:durableId="296571468">
    <w:abstractNumId w:val="1"/>
  </w:num>
  <w:num w:numId="9" w16cid:durableId="1280455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C17"/>
    <w:rsid w:val="0015074B"/>
    <w:rsid w:val="0029639D"/>
    <w:rsid w:val="00326F90"/>
    <w:rsid w:val="008D1EA0"/>
    <w:rsid w:val="00AA1D8D"/>
    <w:rsid w:val="00B47730"/>
    <w:rsid w:val="00C9249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3A4AFA"/>
  <w14:defaultImageDpi w14:val="300"/>
  <w15:docId w15:val="{886BE93A-1F63-4C5E-AFAF-FC8084D7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Rathi S</cp:lastModifiedBy>
  <cp:revision>3</cp:revision>
  <dcterms:created xsi:type="dcterms:W3CDTF">2013-12-23T23:15:00Z</dcterms:created>
  <dcterms:modified xsi:type="dcterms:W3CDTF">2025-06-26T04:24:00Z</dcterms:modified>
  <cp:category/>
</cp:coreProperties>
</file>