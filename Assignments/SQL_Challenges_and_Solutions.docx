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29EA" w14:textId="77777777" w:rsidR="00864F51" w:rsidRPr="003D244A" w:rsidRDefault="00000000" w:rsidP="003D244A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3D244A">
        <w:rPr>
          <w:rFonts w:ascii="Times New Roman" w:hAnsi="Times New Roman" w:cs="Times New Roman"/>
          <w:color w:val="auto"/>
        </w:rPr>
        <w:t>SQL Challenges and Solutions</w:t>
      </w:r>
    </w:p>
    <w:p w14:paraId="3F51A43D" w14:textId="77777777" w:rsidR="00864F51" w:rsidRPr="003D244A" w:rsidRDefault="00000000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1. Insert and Update with Integrity</w:t>
      </w:r>
    </w:p>
    <w:p w14:paraId="3A1694C6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Create the 'students' table with constraints:</w:t>
      </w:r>
    </w:p>
    <w:p w14:paraId="0F5636E4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CREATE TABLE students (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student_id INT PRIMARY KEY,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name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50) NOT NULL,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email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100) UNIQUE NOT NULL,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marks INT CHECK (marks &gt;= 0 AND marks &lt;= 100)</w:t>
      </w:r>
      <w:r w:rsidRPr="003D244A">
        <w:rPr>
          <w:rFonts w:ascii="Times New Roman" w:hAnsi="Times New Roman" w:cs="Times New Roman"/>
          <w:sz w:val="28"/>
          <w:szCs w:val="28"/>
        </w:rPr>
        <w:br/>
        <w:t>);</w:t>
      </w:r>
    </w:p>
    <w:p w14:paraId="79847CD3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Insert 5 records:</w:t>
      </w:r>
    </w:p>
    <w:p w14:paraId="6AB5AD1A" w14:textId="4751491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INSERT INTO students VALUES</w:t>
      </w:r>
      <w:r w:rsidRPr="003D244A">
        <w:rPr>
          <w:rFonts w:ascii="Times New Roman" w:hAnsi="Times New Roman" w:cs="Times New Roman"/>
          <w:sz w:val="28"/>
          <w:szCs w:val="28"/>
        </w:rPr>
        <w:br/>
        <w:t>(1, '</w:t>
      </w:r>
      <w:r w:rsidR="003D244A">
        <w:rPr>
          <w:rFonts w:ascii="Times New Roman" w:hAnsi="Times New Roman" w:cs="Times New Roman"/>
          <w:sz w:val="28"/>
          <w:szCs w:val="28"/>
        </w:rPr>
        <w:t>John</w:t>
      </w:r>
      <w:r w:rsidRPr="003D244A">
        <w:rPr>
          <w:rFonts w:ascii="Times New Roman" w:hAnsi="Times New Roman" w:cs="Times New Roman"/>
          <w:sz w:val="28"/>
          <w:szCs w:val="28"/>
        </w:rPr>
        <w:t>', '</w:t>
      </w:r>
      <w:r w:rsidR="003D244A">
        <w:rPr>
          <w:rFonts w:ascii="Times New Roman" w:hAnsi="Times New Roman" w:cs="Times New Roman"/>
          <w:sz w:val="28"/>
          <w:szCs w:val="28"/>
        </w:rPr>
        <w:t>john</w:t>
      </w:r>
      <w:r w:rsidRPr="003D244A">
        <w:rPr>
          <w:rFonts w:ascii="Times New Roman" w:hAnsi="Times New Roman" w:cs="Times New Roman"/>
          <w:sz w:val="28"/>
          <w:szCs w:val="28"/>
        </w:rPr>
        <w:t>@example.com', 85),</w:t>
      </w:r>
      <w:r w:rsidRPr="003D244A">
        <w:rPr>
          <w:rFonts w:ascii="Times New Roman" w:hAnsi="Times New Roman" w:cs="Times New Roman"/>
          <w:sz w:val="28"/>
          <w:szCs w:val="28"/>
        </w:rPr>
        <w:br/>
        <w:t>(2, '</w:t>
      </w:r>
      <w:proofErr w:type="spellStart"/>
      <w:r w:rsidR="003D244A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', '</w:t>
      </w:r>
      <w:r w:rsidR="003D244A">
        <w:rPr>
          <w:rFonts w:ascii="Times New Roman" w:hAnsi="Times New Roman" w:cs="Times New Roman"/>
          <w:sz w:val="28"/>
          <w:szCs w:val="28"/>
        </w:rPr>
        <w:t>alice</w:t>
      </w:r>
      <w:r w:rsidRPr="003D244A">
        <w:rPr>
          <w:rFonts w:ascii="Times New Roman" w:hAnsi="Times New Roman" w:cs="Times New Roman"/>
          <w:sz w:val="28"/>
          <w:szCs w:val="28"/>
        </w:rPr>
        <w:t>@example.com', 92),</w:t>
      </w:r>
      <w:r w:rsidRPr="003D244A">
        <w:rPr>
          <w:rFonts w:ascii="Times New Roman" w:hAnsi="Times New Roman" w:cs="Times New Roman"/>
          <w:sz w:val="28"/>
          <w:szCs w:val="28"/>
        </w:rPr>
        <w:br/>
        <w:t>(3, '</w:t>
      </w:r>
      <w:r w:rsidR="003D244A">
        <w:rPr>
          <w:rFonts w:ascii="Times New Roman" w:hAnsi="Times New Roman" w:cs="Times New Roman"/>
          <w:sz w:val="28"/>
          <w:szCs w:val="28"/>
        </w:rPr>
        <w:t>rose</w:t>
      </w:r>
      <w:r w:rsidRPr="003D244A">
        <w:rPr>
          <w:rFonts w:ascii="Times New Roman" w:hAnsi="Times New Roman" w:cs="Times New Roman"/>
          <w:sz w:val="28"/>
          <w:szCs w:val="28"/>
        </w:rPr>
        <w:t>', '</w:t>
      </w:r>
      <w:r w:rsidR="003D244A">
        <w:rPr>
          <w:rFonts w:ascii="Times New Roman" w:hAnsi="Times New Roman" w:cs="Times New Roman"/>
          <w:sz w:val="28"/>
          <w:szCs w:val="28"/>
        </w:rPr>
        <w:t>rose</w:t>
      </w:r>
      <w:r w:rsidRPr="003D244A">
        <w:rPr>
          <w:rFonts w:ascii="Times New Roman" w:hAnsi="Times New Roman" w:cs="Times New Roman"/>
          <w:sz w:val="28"/>
          <w:szCs w:val="28"/>
        </w:rPr>
        <w:t>@example.com', 76),</w:t>
      </w:r>
      <w:r w:rsidRPr="003D244A">
        <w:rPr>
          <w:rFonts w:ascii="Times New Roman" w:hAnsi="Times New Roman" w:cs="Times New Roman"/>
          <w:sz w:val="28"/>
          <w:szCs w:val="28"/>
        </w:rPr>
        <w:br/>
        <w:t>(4, '</w:t>
      </w:r>
      <w:proofErr w:type="spellStart"/>
      <w:r w:rsidR="003D244A">
        <w:rPr>
          <w:rFonts w:ascii="Times New Roman" w:hAnsi="Times New Roman" w:cs="Times New Roman"/>
          <w:sz w:val="28"/>
          <w:szCs w:val="28"/>
        </w:rPr>
        <w:t>priya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', '</w:t>
      </w:r>
      <w:r w:rsidR="003D244A">
        <w:rPr>
          <w:rFonts w:ascii="Times New Roman" w:hAnsi="Times New Roman" w:cs="Times New Roman"/>
          <w:sz w:val="28"/>
          <w:szCs w:val="28"/>
        </w:rPr>
        <w:t>priya</w:t>
      </w:r>
      <w:r w:rsidRPr="003D244A">
        <w:rPr>
          <w:rFonts w:ascii="Times New Roman" w:hAnsi="Times New Roman" w:cs="Times New Roman"/>
          <w:sz w:val="28"/>
          <w:szCs w:val="28"/>
        </w:rPr>
        <w:t>@example.com', 65),</w:t>
      </w:r>
      <w:r w:rsidRPr="003D244A">
        <w:rPr>
          <w:rFonts w:ascii="Times New Roman" w:hAnsi="Times New Roman" w:cs="Times New Roman"/>
          <w:sz w:val="28"/>
          <w:szCs w:val="28"/>
        </w:rPr>
        <w:br/>
        <w:t>(5, '</w:t>
      </w:r>
      <w:r w:rsidR="003D244A">
        <w:rPr>
          <w:rFonts w:ascii="Times New Roman" w:hAnsi="Times New Roman" w:cs="Times New Roman"/>
          <w:sz w:val="28"/>
          <w:szCs w:val="28"/>
        </w:rPr>
        <w:t>ram</w:t>
      </w:r>
      <w:r w:rsidRPr="003D244A">
        <w:rPr>
          <w:rFonts w:ascii="Times New Roman" w:hAnsi="Times New Roman" w:cs="Times New Roman"/>
          <w:sz w:val="28"/>
          <w:szCs w:val="28"/>
        </w:rPr>
        <w:t>', '</w:t>
      </w:r>
      <w:r w:rsidR="009E02BF">
        <w:rPr>
          <w:rFonts w:ascii="Times New Roman" w:hAnsi="Times New Roman" w:cs="Times New Roman"/>
          <w:sz w:val="28"/>
          <w:szCs w:val="28"/>
        </w:rPr>
        <w:t>ram</w:t>
      </w:r>
      <w:r w:rsidRPr="003D244A">
        <w:rPr>
          <w:rFonts w:ascii="Times New Roman" w:hAnsi="Times New Roman" w:cs="Times New Roman"/>
          <w:sz w:val="28"/>
          <w:szCs w:val="28"/>
        </w:rPr>
        <w:t>@example.com', 88);</w:t>
      </w:r>
    </w:p>
    <w:p w14:paraId="56BEA16D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Update a student's marks:</w:t>
      </w:r>
    </w:p>
    <w:p w14:paraId="6A43AA69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UPDATE students</w:t>
      </w:r>
      <w:r w:rsidRPr="003D244A">
        <w:rPr>
          <w:rFonts w:ascii="Times New Roman" w:hAnsi="Times New Roman" w:cs="Times New Roman"/>
          <w:sz w:val="28"/>
          <w:szCs w:val="28"/>
        </w:rPr>
        <w:br/>
        <w:t>SET marks = 90</w:t>
      </w:r>
      <w:r w:rsidRPr="003D244A">
        <w:rPr>
          <w:rFonts w:ascii="Times New Roman" w:hAnsi="Times New Roman" w:cs="Times New Roman"/>
          <w:sz w:val="28"/>
          <w:szCs w:val="28"/>
        </w:rPr>
        <w:br/>
        <w:t>WHERE student_id = 4;</w:t>
      </w:r>
    </w:p>
    <w:p w14:paraId="40ED79DA" w14:textId="77777777" w:rsidR="00864F51" w:rsidRPr="003D244A" w:rsidRDefault="00000000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2. String Function Challenge</w:t>
      </w:r>
    </w:p>
    <w:p w14:paraId="716875C3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Split full name and display name lengths:</w:t>
      </w:r>
    </w:p>
    <w:p w14:paraId="4F7AA450" w14:textId="4850CC03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full_name,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SUBSTRING_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full_name, ' ', 1) AS first_name,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SUBSTRING_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full_name, ' ', -1) AS last_name,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SUBSTRING_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full_name, ' ', 1))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firstname_length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SUBSTRING_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INDEX(</w:t>
      </w:r>
      <w:proofErr w:type="spellStart"/>
      <w:proofErr w:type="gramEnd"/>
      <w:r w:rsidRPr="003D244A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 xml:space="preserve">, ' ', -1))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lastname_length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br/>
        <w:t>FROM customers;</w:t>
      </w:r>
    </w:p>
    <w:p w14:paraId="2EFE6F40" w14:textId="77777777" w:rsidR="00864F51" w:rsidRPr="003D244A" w:rsidRDefault="00000000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3. Date Function Usage</w:t>
      </w:r>
    </w:p>
    <w:p w14:paraId="71FEAA16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Extract month, year and days ago from sale_date:</w:t>
      </w:r>
    </w:p>
    <w:p w14:paraId="51D004E7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sale_date,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MONTHNAME(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sale_date) AS month_name,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YEAR(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sale_date) AS sale_year,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DATEDIFF(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CURDATE(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), sale_date) AS days_ago</w:t>
      </w:r>
      <w:r w:rsidRPr="003D244A">
        <w:rPr>
          <w:rFonts w:ascii="Times New Roman" w:hAnsi="Times New Roman" w:cs="Times New Roman"/>
          <w:sz w:val="28"/>
          <w:szCs w:val="28"/>
        </w:rPr>
        <w:br/>
        <w:t>FROM sales;</w:t>
      </w:r>
    </w:p>
    <w:p w14:paraId="3458F5F3" w14:textId="77777777" w:rsidR="00864F51" w:rsidRPr="003D244A" w:rsidRDefault="00000000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4. Mathematical Functions on Salary</w:t>
      </w:r>
    </w:p>
    <w:p w14:paraId="53E0318F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Calculate salary hike and round salary:</w:t>
      </w:r>
    </w:p>
    <w:p w14:paraId="5ADA2353" w14:textId="150FDA38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salary,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salary * 1.10 AS salary_after_hike,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salary, -2)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rounded_salary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br/>
        <w:t>FROM employees;</w:t>
      </w:r>
    </w:p>
    <w:p w14:paraId="7D8A01F6" w14:textId="77777777" w:rsidR="00864F51" w:rsidRPr="003D244A" w:rsidRDefault="00000000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5. System Function Check</w:t>
      </w:r>
    </w:p>
    <w:p w14:paraId="327A4044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Retrieve system information:</w:t>
      </w:r>
    </w:p>
    <w:p w14:paraId="17003AF6" w14:textId="70FA17C2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NOW(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) AS current_datetime,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DATABASE(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) AS current_database,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="00361406">
        <w:rPr>
          <w:rFonts w:ascii="Times New Roman" w:hAnsi="Times New Roman" w:cs="Times New Roman"/>
          <w:sz w:val="28"/>
          <w:szCs w:val="28"/>
        </w:rPr>
        <w:t>login_</w:t>
      </w:r>
      <w:r w:rsidRPr="003D244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;</w:t>
      </w:r>
    </w:p>
    <w:p w14:paraId="7EE2A310" w14:textId="77777777" w:rsidR="00864F51" w:rsidRPr="003D244A" w:rsidRDefault="00000000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6. Demo: Custom Result Set</w:t>
      </w:r>
    </w:p>
    <w:p w14:paraId="5796A9C0" w14:textId="77777777" w:rsidR="00864F51" w:rsidRPr="003D244A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Display product name in uppercase and handle NULL prices:</w:t>
      </w:r>
    </w:p>
    <w:p w14:paraId="49FB1E37" w14:textId="34173023" w:rsidR="00864F51" w:rsidRDefault="00000000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UPPER(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product_name)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product_name_upper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>FROM products;</w:t>
      </w:r>
    </w:p>
    <w:p w14:paraId="6B682A32" w14:textId="77777777" w:rsidR="00361406" w:rsidRPr="00361406" w:rsidRDefault="00361406" w:rsidP="0036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406">
        <w:rPr>
          <w:rFonts w:ascii="Times New Roman" w:hAnsi="Times New Roman" w:cs="Times New Roman"/>
          <w:sz w:val="28"/>
          <w:szCs w:val="28"/>
        </w:rPr>
        <w:t>UPDATE products</w:t>
      </w:r>
    </w:p>
    <w:p w14:paraId="1627A41F" w14:textId="77777777" w:rsidR="00361406" w:rsidRPr="00361406" w:rsidRDefault="00361406" w:rsidP="0036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406">
        <w:rPr>
          <w:rFonts w:ascii="Times New Roman" w:hAnsi="Times New Roman" w:cs="Times New Roman"/>
          <w:sz w:val="28"/>
          <w:szCs w:val="28"/>
        </w:rPr>
        <w:t>SET price = 'Not Available'</w:t>
      </w:r>
    </w:p>
    <w:p w14:paraId="740C2B37" w14:textId="09CFF8BB" w:rsidR="00361406" w:rsidRPr="003D244A" w:rsidRDefault="00361406" w:rsidP="0036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406">
        <w:rPr>
          <w:rFonts w:ascii="Times New Roman" w:hAnsi="Times New Roman" w:cs="Times New Roman"/>
          <w:sz w:val="28"/>
          <w:szCs w:val="28"/>
        </w:rPr>
        <w:t>WHERE price IS NULL;</w:t>
      </w:r>
    </w:p>
    <w:p w14:paraId="1E2E885D" w14:textId="77777777" w:rsidR="003D244A" w:rsidRPr="003D244A" w:rsidRDefault="003D244A" w:rsidP="003D244A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3D244A">
        <w:rPr>
          <w:rFonts w:ascii="Times New Roman" w:hAnsi="Times New Roman" w:cs="Times New Roman"/>
          <w:color w:val="auto"/>
        </w:rPr>
        <w:t>SQL Joins and Aggregates Practice</w:t>
      </w:r>
    </w:p>
    <w:p w14:paraId="7A32208A" w14:textId="77777777" w:rsidR="003D244A" w:rsidRPr="003D244A" w:rsidRDefault="003D244A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7. Aggregate Functions Practice</w:t>
      </w:r>
    </w:p>
    <w:p w14:paraId="70173648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From a 'transactions' table:</w:t>
      </w:r>
    </w:p>
    <w:p w14:paraId="458A5494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amount)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amount)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average_sale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amount)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max_sale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amount)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min_sale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br/>
        <w:t>FROM transactions;</w:t>
      </w:r>
    </w:p>
    <w:p w14:paraId="66DB854F" w14:textId="77777777" w:rsidR="003D244A" w:rsidRPr="003D244A" w:rsidRDefault="003D244A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lastRenderedPageBreak/>
        <w:t>8. Grouping with Aggregation</w:t>
      </w:r>
    </w:p>
    <w:p w14:paraId="0E9615D9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Group by product category:</w:t>
      </w:r>
    </w:p>
    <w:p w14:paraId="2ED0D9C2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category,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3D244A">
        <w:rPr>
          <w:rFonts w:ascii="Times New Roman" w:hAnsi="Times New Roman" w:cs="Times New Roman"/>
          <w:sz w:val="28"/>
          <w:szCs w:val="28"/>
        </w:rPr>
        <w:t>sale_amount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3D244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transaction_count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br/>
        <w:t>FROM sales</w:t>
      </w:r>
      <w:r w:rsidRPr="003D244A">
        <w:rPr>
          <w:rFonts w:ascii="Times New Roman" w:hAnsi="Times New Roman" w:cs="Times New Roman"/>
          <w:sz w:val="28"/>
          <w:szCs w:val="28"/>
        </w:rPr>
        <w:br/>
        <w:t>GROUP BY category;</w:t>
      </w:r>
    </w:p>
    <w:p w14:paraId="1D3EBC99" w14:textId="77777777" w:rsidR="003D244A" w:rsidRPr="003D244A" w:rsidRDefault="003D244A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9. Inner Join for Orders and Customers</w:t>
      </w:r>
    </w:p>
    <w:p w14:paraId="0AD5FA40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Join 'orders' and 'customers' to show only customers with orders:</w:t>
      </w:r>
    </w:p>
    <w:p w14:paraId="4DEE135C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c.name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o.amount</w:t>
      </w:r>
      <w:proofErr w:type="spellEnd"/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order_amount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br/>
        <w:t>FROM orders o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INNER JOIN customers c ON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o.customer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 xml:space="preserve"> = c.id;</w:t>
      </w:r>
    </w:p>
    <w:p w14:paraId="41698D68" w14:textId="77777777" w:rsidR="003D244A" w:rsidRPr="003D244A" w:rsidRDefault="003D244A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10. Left Join for Products with or without Orders</w:t>
      </w:r>
    </w:p>
    <w:p w14:paraId="0962B895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Show all products and their order details (if available):</w:t>
      </w:r>
    </w:p>
    <w:p w14:paraId="2B4FF1E4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o.order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o.amount</w:t>
      </w:r>
      <w:proofErr w:type="spellEnd"/>
      <w:proofErr w:type="gramEnd"/>
      <w:r w:rsidRPr="003D244A">
        <w:rPr>
          <w:rFonts w:ascii="Times New Roman" w:hAnsi="Times New Roman" w:cs="Times New Roman"/>
          <w:sz w:val="28"/>
          <w:szCs w:val="28"/>
        </w:rPr>
        <w:br/>
        <w:t>FROM products p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LEFT JOIN orders o ON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o.product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;</w:t>
      </w:r>
    </w:p>
    <w:p w14:paraId="34FF6F6D" w14:textId="77777777" w:rsidR="003D244A" w:rsidRPr="003D244A" w:rsidRDefault="003D244A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lastRenderedPageBreak/>
        <w:t>11. Right Join for Customer Contacts</w:t>
      </w:r>
    </w:p>
    <w:p w14:paraId="466279E5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Show all customers, even if they don't have contact info:</w:t>
      </w:r>
    </w:p>
    <w:p w14:paraId="4AEB231A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c.name,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ct.phone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br/>
        <w:t xml:space="preserve">FROM contacts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br/>
        <w:t xml:space="preserve">RIGHT JOIN customers c ON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ct.customer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;</w:t>
      </w:r>
    </w:p>
    <w:p w14:paraId="39AE7F47" w14:textId="77777777" w:rsidR="003D244A" w:rsidRPr="003D244A" w:rsidRDefault="003D244A" w:rsidP="003D244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244A">
        <w:rPr>
          <w:rFonts w:ascii="Times New Roman" w:hAnsi="Times New Roman" w:cs="Times New Roman"/>
          <w:color w:val="auto"/>
          <w:sz w:val="28"/>
          <w:szCs w:val="28"/>
        </w:rPr>
        <w:t>12. Full Outer Join for Suppliers and Products</w:t>
      </w:r>
    </w:p>
    <w:p w14:paraId="765590AB" w14:textId="77777777" w:rsidR="003D244A" w:rsidRP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List all suppliers and products with matching or NULL values:</w:t>
      </w:r>
    </w:p>
    <w:p w14:paraId="4B9BF412" w14:textId="77777777" w:rsidR="003D244A" w:rsidRDefault="003D244A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s.supplier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br/>
        <w:t>FROM suppliers s</w:t>
      </w:r>
      <w:r w:rsidRPr="003D244A">
        <w:rPr>
          <w:rFonts w:ascii="Times New Roman" w:hAnsi="Times New Roman" w:cs="Times New Roman"/>
          <w:sz w:val="28"/>
          <w:szCs w:val="28"/>
        </w:rPr>
        <w:br/>
        <w:t xml:space="preserve">FULL OUTER JOIN products p ON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s.supplier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p.supplier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;</w:t>
      </w:r>
    </w:p>
    <w:p w14:paraId="5FE6F815" w14:textId="10D9F77B" w:rsidR="003D244A" w:rsidRDefault="003D244A" w:rsidP="003D24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1406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="00361406" w:rsidRPr="0036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1406" w:rsidRPr="00361406">
        <w:rPr>
          <w:rFonts w:ascii="Times New Roman" w:hAnsi="Times New Roman" w:cs="Times New Roman"/>
          <w:b/>
          <w:bCs/>
          <w:sz w:val="28"/>
          <w:szCs w:val="28"/>
        </w:rPr>
        <w:t>Cross Join for Offers</w:t>
      </w:r>
    </w:p>
    <w:p w14:paraId="4BD611A2" w14:textId="5BB51EB2" w:rsidR="00361406" w:rsidRPr="00361406" w:rsidRDefault="00361406" w:rsidP="003D2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406">
        <w:rPr>
          <w:rFonts w:ascii="Times New Roman" w:hAnsi="Times New Roman" w:cs="Times New Roman"/>
          <w:sz w:val="28"/>
          <w:szCs w:val="28"/>
        </w:rPr>
        <w:t>Show all possible combinations of products and offers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1A3245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207433A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</w:p>
    <w:p w14:paraId="2BAAF0D3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o.offer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14:paraId="57E59695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FROM products p</w:t>
      </w:r>
    </w:p>
    <w:p w14:paraId="79C494C5" w14:textId="1DCEBA5B" w:rsid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CROSS JOIN offers o;</w:t>
      </w:r>
    </w:p>
    <w:p w14:paraId="2CE7159A" w14:textId="57770E4B" w:rsidR="003D244A" w:rsidRDefault="003D244A" w:rsidP="003D2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406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="00361406" w:rsidRPr="0036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1406" w:rsidRPr="00361406">
        <w:rPr>
          <w:rFonts w:ascii="Times New Roman" w:hAnsi="Times New Roman" w:cs="Times New Roman"/>
          <w:b/>
          <w:bCs/>
          <w:sz w:val="28"/>
          <w:szCs w:val="28"/>
        </w:rPr>
        <w:t>Join with Aggregation</w:t>
      </w:r>
    </w:p>
    <w:p w14:paraId="716C9A84" w14:textId="70C01754" w:rsidR="00361406" w:rsidRPr="00361406" w:rsidRDefault="00361406" w:rsidP="003D244A">
      <w:pPr>
        <w:rPr>
          <w:rFonts w:ascii="Times New Roman" w:hAnsi="Times New Roman" w:cs="Times New Roman"/>
          <w:sz w:val="28"/>
          <w:szCs w:val="28"/>
        </w:rPr>
      </w:pPr>
      <w:r w:rsidRPr="00361406">
        <w:rPr>
          <w:rFonts w:ascii="Times New Roman" w:hAnsi="Times New Roman" w:cs="Times New Roman"/>
          <w:sz w:val="28"/>
          <w:szCs w:val="28"/>
        </w:rPr>
        <w:lastRenderedPageBreak/>
        <w:t>Join orders and products, group by product category, and show total quantity sold and average price.</w:t>
      </w:r>
    </w:p>
    <w:p w14:paraId="58593FD3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2F26C33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p.category</w:t>
      </w:r>
      <w:proofErr w:type="spellEnd"/>
      <w:proofErr w:type="gramEnd"/>
      <w:r w:rsidRPr="003D244A">
        <w:rPr>
          <w:rFonts w:ascii="Times New Roman" w:hAnsi="Times New Roman" w:cs="Times New Roman"/>
          <w:sz w:val="28"/>
          <w:szCs w:val="28"/>
        </w:rPr>
        <w:t>,</w:t>
      </w:r>
    </w:p>
    <w:p w14:paraId="592DC59B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    SUM(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o.quantity</w:t>
      </w:r>
      <w:proofErr w:type="spellEnd"/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total_quantity_sold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</w:p>
    <w:p w14:paraId="4C02A67F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    AVG(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p.price</w:t>
      </w:r>
      <w:proofErr w:type="spellEnd"/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average_price</w:t>
      </w:r>
      <w:proofErr w:type="spellEnd"/>
    </w:p>
    <w:p w14:paraId="1CBA3227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FROM orders o</w:t>
      </w:r>
    </w:p>
    <w:p w14:paraId="2E22B7BE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JOIN products p ON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o.product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12B781FD" w14:textId="04EFC8FF" w:rsid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p.category</w:t>
      </w:r>
      <w:proofErr w:type="spellEnd"/>
      <w:proofErr w:type="gramEnd"/>
      <w:r w:rsidRPr="003D244A">
        <w:rPr>
          <w:rFonts w:ascii="Times New Roman" w:hAnsi="Times New Roman" w:cs="Times New Roman"/>
          <w:sz w:val="28"/>
          <w:szCs w:val="28"/>
        </w:rPr>
        <w:t>;</w:t>
      </w:r>
    </w:p>
    <w:p w14:paraId="2A1B7580" w14:textId="78CB6DC1" w:rsidR="003D244A" w:rsidRDefault="003D244A" w:rsidP="003D2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406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361406" w:rsidRPr="00361406">
        <w:rPr>
          <w:rFonts w:ascii="Times New Roman" w:hAnsi="Times New Roman" w:cs="Times New Roman"/>
          <w:b/>
          <w:bCs/>
          <w:sz w:val="28"/>
          <w:szCs w:val="28"/>
        </w:rPr>
        <w:t>Join with Grouping and Filter</w:t>
      </w:r>
    </w:p>
    <w:p w14:paraId="5F5CC07B" w14:textId="0FD4FA10" w:rsidR="00361406" w:rsidRPr="00361406" w:rsidRDefault="00361406" w:rsidP="003D244A">
      <w:pPr>
        <w:rPr>
          <w:rFonts w:ascii="Times New Roman" w:hAnsi="Times New Roman" w:cs="Times New Roman"/>
          <w:sz w:val="28"/>
          <w:szCs w:val="28"/>
        </w:rPr>
      </w:pPr>
      <w:r w:rsidRPr="00361406">
        <w:rPr>
          <w:rFonts w:ascii="Times New Roman" w:hAnsi="Times New Roman" w:cs="Times New Roman"/>
          <w:sz w:val="28"/>
          <w:szCs w:val="28"/>
        </w:rPr>
        <w:t>Join students and marks, display student name and average marks, and filter to show only students with average marks &gt; 75</w:t>
      </w:r>
    </w:p>
    <w:p w14:paraId="538C4A10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8022433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    s.name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>,</w:t>
      </w:r>
    </w:p>
    <w:p w14:paraId="153390F2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    AVG(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m.marks</w:t>
      </w:r>
      <w:proofErr w:type="spellEnd"/>
      <w:proofErr w:type="gramEnd"/>
      <w:r w:rsidRPr="003D244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D244A">
        <w:rPr>
          <w:rFonts w:ascii="Times New Roman" w:hAnsi="Times New Roman" w:cs="Times New Roman"/>
          <w:sz w:val="28"/>
          <w:szCs w:val="28"/>
        </w:rPr>
        <w:t>average_marks</w:t>
      </w:r>
      <w:proofErr w:type="spellEnd"/>
    </w:p>
    <w:p w14:paraId="764C5446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FROM students s</w:t>
      </w:r>
    </w:p>
    <w:p w14:paraId="694A02C1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 xml:space="preserve">JOIN marks m ON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s.student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D24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m.student</w:t>
      </w:r>
      <w:proofErr w:type="gramEnd"/>
      <w:r w:rsidRPr="003D244A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575893BB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GROUP BY s.name</w:t>
      </w:r>
    </w:p>
    <w:p w14:paraId="0A64FBF6" w14:textId="7C28632B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  <w:r w:rsidRPr="003D244A">
        <w:rPr>
          <w:rFonts w:ascii="Times New Roman" w:hAnsi="Times New Roman" w:cs="Times New Roman"/>
          <w:sz w:val="28"/>
          <w:szCs w:val="28"/>
        </w:rPr>
        <w:t>HAVING AVG(</w:t>
      </w:r>
      <w:proofErr w:type="spellStart"/>
      <w:proofErr w:type="gramStart"/>
      <w:r w:rsidRPr="003D244A">
        <w:rPr>
          <w:rFonts w:ascii="Times New Roman" w:hAnsi="Times New Roman" w:cs="Times New Roman"/>
          <w:sz w:val="28"/>
          <w:szCs w:val="28"/>
        </w:rPr>
        <w:t>m.marks</w:t>
      </w:r>
      <w:proofErr w:type="spellEnd"/>
      <w:proofErr w:type="gramEnd"/>
      <w:r w:rsidRPr="003D244A">
        <w:rPr>
          <w:rFonts w:ascii="Times New Roman" w:hAnsi="Times New Roman" w:cs="Times New Roman"/>
          <w:sz w:val="28"/>
          <w:szCs w:val="28"/>
        </w:rPr>
        <w:t>) &gt; 75;</w:t>
      </w:r>
    </w:p>
    <w:p w14:paraId="6D02C438" w14:textId="77777777" w:rsidR="003D244A" w:rsidRPr="003D244A" w:rsidRDefault="003D244A" w:rsidP="003D244A">
      <w:pPr>
        <w:rPr>
          <w:rFonts w:ascii="Times New Roman" w:hAnsi="Times New Roman" w:cs="Times New Roman"/>
          <w:sz w:val="28"/>
          <w:szCs w:val="28"/>
        </w:rPr>
      </w:pPr>
    </w:p>
    <w:sectPr w:rsidR="003D244A" w:rsidRPr="003D24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267149">
    <w:abstractNumId w:val="8"/>
  </w:num>
  <w:num w:numId="2" w16cid:durableId="218056008">
    <w:abstractNumId w:val="6"/>
  </w:num>
  <w:num w:numId="3" w16cid:durableId="1934896631">
    <w:abstractNumId w:val="5"/>
  </w:num>
  <w:num w:numId="4" w16cid:durableId="1801876051">
    <w:abstractNumId w:val="4"/>
  </w:num>
  <w:num w:numId="5" w16cid:durableId="1435059080">
    <w:abstractNumId w:val="7"/>
  </w:num>
  <w:num w:numId="6" w16cid:durableId="1080054730">
    <w:abstractNumId w:val="3"/>
  </w:num>
  <w:num w:numId="7" w16cid:durableId="496307597">
    <w:abstractNumId w:val="2"/>
  </w:num>
  <w:num w:numId="8" w16cid:durableId="1493570611">
    <w:abstractNumId w:val="1"/>
  </w:num>
  <w:num w:numId="9" w16cid:durableId="13213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FC1"/>
    <w:rsid w:val="00326F90"/>
    <w:rsid w:val="00361406"/>
    <w:rsid w:val="003D244A"/>
    <w:rsid w:val="00864F51"/>
    <w:rsid w:val="009E02BF"/>
    <w:rsid w:val="00AA1D8D"/>
    <w:rsid w:val="00B47730"/>
    <w:rsid w:val="00BC64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B8752"/>
  <w14:defaultImageDpi w14:val="300"/>
  <w15:docId w15:val="{5C612508-AF08-43E5-B71A-B3E236E6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3</cp:revision>
  <dcterms:created xsi:type="dcterms:W3CDTF">2013-12-23T23:15:00Z</dcterms:created>
  <dcterms:modified xsi:type="dcterms:W3CDTF">2025-06-12T12:31:00Z</dcterms:modified>
  <cp:category/>
</cp:coreProperties>
</file>