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92CB8" w14:textId="7AF43210" w:rsidR="00262125" w:rsidRPr="00582EF0" w:rsidRDefault="00582EF0" w:rsidP="00582EF0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Hlk200728230"/>
      <w:r w:rsidRPr="00582EF0">
        <w:rPr>
          <w:rFonts w:ascii="Times New Roman" w:hAnsi="Times New Roman" w:cs="Times New Roman"/>
          <w:color w:val="auto"/>
          <w:sz w:val="28"/>
          <w:szCs w:val="28"/>
        </w:rPr>
        <w:t>Section a: advanced concepts &amp; schema design (10 marks)</w:t>
      </w:r>
    </w:p>
    <w:p w14:paraId="2ADFF936" w14:textId="77777777" w:rsidR="00582EF0" w:rsidRDefault="00582EF0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EF0">
        <w:rPr>
          <w:rFonts w:ascii="Times New Roman" w:hAnsi="Times New Roman" w:cs="Times New Roman"/>
          <w:sz w:val="24"/>
          <w:szCs w:val="24"/>
        </w:rPr>
        <w:t>Q1. (4 marks)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2EF0">
        <w:rPr>
          <w:rFonts w:ascii="Times New Roman" w:hAnsi="Times New Roman" w:cs="Times New Roman"/>
          <w:sz w:val="24"/>
          <w:szCs w:val="24"/>
        </w:rPr>
        <w:t>Explain with examples the scenarios where NoSQL is preferred over SQL. Discuss types of NoSQL databases and suggest a real-time application for each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B55041" w14:textId="70EF6419" w:rsidR="00262125" w:rsidRPr="00582EF0" w:rsidRDefault="00582EF0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EF0"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582EF0">
        <w:rPr>
          <w:rFonts w:ascii="Times New Roman" w:hAnsi="Times New Roman" w:cs="Times New Roman"/>
          <w:sz w:val="24"/>
          <w:szCs w:val="24"/>
        </w:rPr>
        <w:t>osql</w:t>
      </w:r>
      <w:proofErr w:type="spellEnd"/>
      <w:r w:rsidRPr="00582EF0">
        <w:rPr>
          <w:rFonts w:ascii="Times New Roman" w:hAnsi="Times New Roman" w:cs="Times New Roman"/>
          <w:sz w:val="24"/>
          <w:szCs w:val="24"/>
        </w:rPr>
        <w:t xml:space="preserve"> is preferred when:</w:t>
      </w:r>
      <w:r w:rsidRPr="00582EF0">
        <w:rPr>
          <w:rFonts w:ascii="Times New Roman" w:hAnsi="Times New Roman" w:cs="Times New Roman"/>
          <w:sz w:val="24"/>
          <w:szCs w:val="24"/>
        </w:rPr>
        <w:br/>
        <w:t xml:space="preserve">- data is unstructured or semi-structured (e.g., </w:t>
      </w:r>
      <w:proofErr w:type="spellStart"/>
      <w:r w:rsidRPr="00582EF0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582EF0">
        <w:rPr>
          <w:rFonts w:ascii="Times New Roman" w:hAnsi="Times New Roman" w:cs="Times New Roman"/>
          <w:sz w:val="24"/>
          <w:szCs w:val="24"/>
        </w:rPr>
        <w:t>, xml).</w:t>
      </w:r>
      <w:r w:rsidRPr="00582EF0">
        <w:rPr>
          <w:rFonts w:ascii="Times New Roman" w:hAnsi="Times New Roman" w:cs="Times New Roman"/>
          <w:sz w:val="24"/>
          <w:szCs w:val="24"/>
        </w:rPr>
        <w:br/>
        <w:t>- schema flexibility is required.</w:t>
      </w:r>
      <w:r w:rsidRPr="00582EF0">
        <w:rPr>
          <w:rFonts w:ascii="Times New Roman" w:hAnsi="Times New Roman" w:cs="Times New Roman"/>
          <w:sz w:val="24"/>
          <w:szCs w:val="24"/>
        </w:rPr>
        <w:br/>
        <w:t>- horizontal scalability and high-speed access are essential.</w:t>
      </w:r>
      <w:r w:rsidRPr="00582EF0">
        <w:rPr>
          <w:rFonts w:ascii="Times New Roman" w:hAnsi="Times New Roman" w:cs="Times New Roman"/>
          <w:sz w:val="24"/>
          <w:szCs w:val="24"/>
        </w:rPr>
        <w:br/>
      </w:r>
      <w:r w:rsidRPr="00582EF0">
        <w:rPr>
          <w:rFonts w:ascii="Times New Roman" w:hAnsi="Times New Roman" w:cs="Times New Roman"/>
          <w:sz w:val="24"/>
          <w:szCs w:val="24"/>
        </w:rPr>
        <w:br/>
        <w:t xml:space="preserve">Types of </w:t>
      </w:r>
      <w:proofErr w:type="spellStart"/>
      <w:r w:rsidRPr="00582EF0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582EF0">
        <w:rPr>
          <w:rFonts w:ascii="Times New Roman" w:hAnsi="Times New Roman" w:cs="Times New Roman"/>
          <w:sz w:val="24"/>
          <w:szCs w:val="24"/>
        </w:rPr>
        <w:t xml:space="preserve"> databases and examples:</w:t>
      </w:r>
      <w:r w:rsidRPr="00582EF0">
        <w:rPr>
          <w:rFonts w:ascii="Times New Roman" w:hAnsi="Times New Roman" w:cs="Times New Roman"/>
          <w:sz w:val="24"/>
          <w:szCs w:val="24"/>
        </w:rPr>
        <w:br/>
        <w:t xml:space="preserve">1. Document store – </w:t>
      </w:r>
      <w:proofErr w:type="spellStart"/>
      <w:r w:rsidRPr="00582EF0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582EF0">
        <w:rPr>
          <w:rFonts w:ascii="Times New Roman" w:hAnsi="Times New Roman" w:cs="Times New Roman"/>
          <w:sz w:val="24"/>
          <w:szCs w:val="24"/>
        </w:rPr>
        <w:t>: used in content management systems.</w:t>
      </w:r>
      <w:r w:rsidRPr="00582EF0">
        <w:rPr>
          <w:rFonts w:ascii="Times New Roman" w:hAnsi="Times New Roman" w:cs="Times New Roman"/>
          <w:sz w:val="24"/>
          <w:szCs w:val="24"/>
        </w:rPr>
        <w:br/>
        <w:t xml:space="preserve">2. Key-value store – </w:t>
      </w:r>
      <w:proofErr w:type="spellStart"/>
      <w:r w:rsidRPr="00582EF0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582EF0">
        <w:rPr>
          <w:rFonts w:ascii="Times New Roman" w:hAnsi="Times New Roman" w:cs="Times New Roman"/>
          <w:sz w:val="24"/>
          <w:szCs w:val="24"/>
        </w:rPr>
        <w:t>: used in session management.</w:t>
      </w:r>
      <w:r w:rsidRPr="00582EF0">
        <w:rPr>
          <w:rFonts w:ascii="Times New Roman" w:hAnsi="Times New Roman" w:cs="Times New Roman"/>
          <w:sz w:val="24"/>
          <w:szCs w:val="24"/>
        </w:rPr>
        <w:br/>
        <w:t xml:space="preserve">3. Column-family store – </w:t>
      </w:r>
      <w:proofErr w:type="spellStart"/>
      <w:r w:rsidRPr="00582EF0">
        <w:rPr>
          <w:rFonts w:ascii="Times New Roman" w:hAnsi="Times New Roman" w:cs="Times New Roman"/>
          <w:sz w:val="24"/>
          <w:szCs w:val="24"/>
        </w:rPr>
        <w:t>cassandra</w:t>
      </w:r>
      <w:proofErr w:type="spellEnd"/>
      <w:r w:rsidRPr="00582EF0">
        <w:rPr>
          <w:rFonts w:ascii="Times New Roman" w:hAnsi="Times New Roman" w:cs="Times New Roman"/>
          <w:sz w:val="24"/>
          <w:szCs w:val="24"/>
        </w:rPr>
        <w:t>: used in time-series data like logs.</w:t>
      </w:r>
      <w:r w:rsidRPr="00582EF0">
        <w:rPr>
          <w:rFonts w:ascii="Times New Roman" w:hAnsi="Times New Roman" w:cs="Times New Roman"/>
          <w:sz w:val="24"/>
          <w:szCs w:val="24"/>
        </w:rPr>
        <w:br/>
        <w:t>4. Graph store – neo4j: used in social networks.</w:t>
      </w:r>
      <w:r w:rsidRPr="00582EF0">
        <w:rPr>
          <w:rFonts w:ascii="Times New Roman" w:hAnsi="Times New Roman" w:cs="Times New Roman"/>
          <w:sz w:val="24"/>
          <w:szCs w:val="24"/>
        </w:rPr>
        <w:br/>
      </w:r>
    </w:p>
    <w:p w14:paraId="6BF22F88" w14:textId="77777777" w:rsidR="00582EF0" w:rsidRDefault="00582EF0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EF0">
        <w:rPr>
          <w:rFonts w:ascii="Times New Roman" w:hAnsi="Times New Roman" w:cs="Times New Roman"/>
          <w:sz w:val="24"/>
          <w:szCs w:val="24"/>
        </w:rPr>
        <w:t>Q2. (6 marks)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2EF0">
        <w:rPr>
          <w:rFonts w:ascii="Times New Roman" w:hAnsi="Times New Roman" w:cs="Times New Roman"/>
          <w:sz w:val="24"/>
          <w:szCs w:val="24"/>
        </w:rPr>
        <w:t>A retail store keeps the following unnormalized record: Customer (</w:t>
      </w:r>
      <w:proofErr w:type="spellStart"/>
      <w:r w:rsidRPr="00582EF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82EF0">
        <w:rPr>
          <w:rFonts w:ascii="Times New Roman" w:hAnsi="Times New Roman" w:cs="Times New Roman"/>
          <w:sz w:val="24"/>
          <w:szCs w:val="24"/>
        </w:rPr>
        <w:t>, Name, Orders (</w:t>
      </w:r>
      <w:proofErr w:type="spellStart"/>
      <w:r w:rsidRPr="00582EF0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582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2EF0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582EF0">
        <w:rPr>
          <w:rFonts w:ascii="Times New Roman" w:hAnsi="Times New Roman" w:cs="Times New Roman"/>
          <w:sz w:val="24"/>
          <w:szCs w:val="24"/>
        </w:rPr>
        <w:t>, Quantity, ProductName)) Normalize the data up to BCNF with appropriate table structures.</w:t>
      </w:r>
    </w:p>
    <w:p w14:paraId="05D4BD69" w14:textId="319CEB0D" w:rsidR="00262125" w:rsidRPr="00582EF0" w:rsidRDefault="00582EF0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EF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U</w:t>
      </w:r>
      <w:r w:rsidRPr="00582EF0">
        <w:rPr>
          <w:rFonts w:ascii="Times New Roman" w:hAnsi="Times New Roman" w:cs="Times New Roman"/>
          <w:sz w:val="24"/>
          <w:szCs w:val="24"/>
        </w:rPr>
        <w:t xml:space="preserve">nnormalized table: </w:t>
      </w:r>
      <w:proofErr w:type="gramStart"/>
      <w:r w:rsidRPr="00582EF0">
        <w:rPr>
          <w:rFonts w:ascii="Times New Roman" w:hAnsi="Times New Roman" w:cs="Times New Roman"/>
          <w:sz w:val="24"/>
          <w:szCs w:val="24"/>
        </w:rPr>
        <w:t>customer(</w:t>
      </w:r>
      <w:proofErr w:type="spellStart"/>
      <w:proofErr w:type="gramEnd"/>
      <w:r w:rsidRPr="00582EF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82EF0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gramStart"/>
      <w:r w:rsidRPr="00582EF0">
        <w:rPr>
          <w:rFonts w:ascii="Times New Roman" w:hAnsi="Times New Roman" w:cs="Times New Roman"/>
          <w:sz w:val="24"/>
          <w:szCs w:val="24"/>
        </w:rPr>
        <w:t>orders(</w:t>
      </w:r>
      <w:proofErr w:type="spellStart"/>
      <w:proofErr w:type="gramEnd"/>
      <w:r w:rsidRPr="00582EF0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582EF0">
        <w:rPr>
          <w:rFonts w:ascii="Times New Roman" w:hAnsi="Times New Roman" w:cs="Times New Roman"/>
          <w:sz w:val="24"/>
          <w:szCs w:val="24"/>
        </w:rPr>
        <w:t xml:space="preserve">, productid, quantity, </w:t>
      </w:r>
      <w:proofErr w:type="spellStart"/>
      <w:r w:rsidRPr="00582EF0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582EF0">
        <w:rPr>
          <w:rFonts w:ascii="Times New Roman" w:hAnsi="Times New Roman" w:cs="Times New Roman"/>
          <w:sz w:val="24"/>
          <w:szCs w:val="24"/>
        </w:rPr>
        <w:t>))</w:t>
      </w:r>
      <w:r w:rsidRPr="00582EF0">
        <w:rPr>
          <w:rFonts w:ascii="Times New Roman" w:hAnsi="Times New Roman" w:cs="Times New Roman"/>
          <w:sz w:val="24"/>
          <w:szCs w:val="24"/>
        </w:rPr>
        <w:br/>
      </w:r>
      <w:r w:rsidRPr="00582EF0">
        <w:rPr>
          <w:rFonts w:ascii="Times New Roman" w:hAnsi="Times New Roman" w:cs="Times New Roman"/>
          <w:sz w:val="24"/>
          <w:szCs w:val="24"/>
        </w:rPr>
        <w:br/>
        <w:t>1nf:</w:t>
      </w:r>
      <w:r w:rsidRPr="00582EF0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82EF0">
        <w:rPr>
          <w:rFonts w:ascii="Times New Roman" w:hAnsi="Times New Roman" w:cs="Times New Roman"/>
          <w:sz w:val="24"/>
          <w:szCs w:val="24"/>
        </w:rPr>
        <w:t>customer(</w:t>
      </w:r>
      <w:proofErr w:type="spellStart"/>
      <w:proofErr w:type="gramEnd"/>
      <w:r w:rsidRPr="00582EF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82EF0">
        <w:rPr>
          <w:rFonts w:ascii="Times New Roman" w:hAnsi="Times New Roman" w:cs="Times New Roman"/>
          <w:sz w:val="24"/>
          <w:szCs w:val="24"/>
        </w:rPr>
        <w:t>, name)</w:t>
      </w:r>
      <w:r w:rsidRPr="00582EF0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82EF0">
        <w:rPr>
          <w:rFonts w:ascii="Times New Roman" w:hAnsi="Times New Roman" w:cs="Times New Roman"/>
          <w:sz w:val="24"/>
          <w:szCs w:val="24"/>
        </w:rPr>
        <w:t>orders(</w:t>
      </w:r>
      <w:proofErr w:type="spellStart"/>
      <w:proofErr w:type="gramEnd"/>
      <w:r w:rsidRPr="00582EF0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582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2EF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82EF0">
        <w:rPr>
          <w:rFonts w:ascii="Times New Roman" w:hAnsi="Times New Roman" w:cs="Times New Roman"/>
          <w:sz w:val="24"/>
          <w:szCs w:val="24"/>
        </w:rPr>
        <w:t xml:space="preserve">, productid, quantity, </w:t>
      </w:r>
      <w:proofErr w:type="spellStart"/>
      <w:r w:rsidRPr="00582EF0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582EF0">
        <w:rPr>
          <w:rFonts w:ascii="Times New Roman" w:hAnsi="Times New Roman" w:cs="Times New Roman"/>
          <w:sz w:val="24"/>
          <w:szCs w:val="24"/>
        </w:rPr>
        <w:t>)</w:t>
      </w:r>
      <w:r w:rsidRPr="00582EF0">
        <w:rPr>
          <w:rFonts w:ascii="Times New Roman" w:hAnsi="Times New Roman" w:cs="Times New Roman"/>
          <w:sz w:val="24"/>
          <w:szCs w:val="24"/>
        </w:rPr>
        <w:br/>
      </w:r>
      <w:r w:rsidRPr="00582EF0">
        <w:rPr>
          <w:rFonts w:ascii="Times New Roman" w:hAnsi="Times New Roman" w:cs="Times New Roman"/>
          <w:sz w:val="24"/>
          <w:szCs w:val="24"/>
        </w:rPr>
        <w:br/>
        <w:t>2nf:</w:t>
      </w:r>
      <w:r w:rsidRPr="00582EF0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82EF0">
        <w:rPr>
          <w:rFonts w:ascii="Times New Roman" w:hAnsi="Times New Roman" w:cs="Times New Roman"/>
          <w:sz w:val="24"/>
          <w:szCs w:val="24"/>
        </w:rPr>
        <w:t>products(</w:t>
      </w:r>
      <w:proofErr w:type="gramEnd"/>
      <w:r w:rsidRPr="00582EF0">
        <w:rPr>
          <w:rFonts w:ascii="Times New Roman" w:hAnsi="Times New Roman" w:cs="Times New Roman"/>
          <w:sz w:val="24"/>
          <w:szCs w:val="24"/>
        </w:rPr>
        <w:t xml:space="preserve">productid, </w:t>
      </w:r>
      <w:proofErr w:type="spellStart"/>
      <w:r w:rsidRPr="00582EF0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582EF0">
        <w:rPr>
          <w:rFonts w:ascii="Times New Roman" w:hAnsi="Times New Roman" w:cs="Times New Roman"/>
          <w:sz w:val="24"/>
          <w:szCs w:val="24"/>
        </w:rPr>
        <w:t>)</w:t>
      </w:r>
      <w:r w:rsidRPr="00582EF0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82EF0">
        <w:rPr>
          <w:rFonts w:ascii="Times New Roman" w:hAnsi="Times New Roman" w:cs="Times New Roman"/>
          <w:sz w:val="24"/>
          <w:szCs w:val="24"/>
        </w:rPr>
        <w:t>orders(</w:t>
      </w:r>
      <w:proofErr w:type="spellStart"/>
      <w:proofErr w:type="gramEnd"/>
      <w:r w:rsidRPr="00582EF0">
        <w:rPr>
          <w:rFonts w:ascii="Times New Roman" w:hAnsi="Times New Roman" w:cs="Times New Roman"/>
          <w:sz w:val="24"/>
          <w:szCs w:val="24"/>
        </w:rPr>
        <w:t>ord</w:t>
      </w:r>
      <w:r w:rsidR="00000000" w:rsidRPr="00582EF0">
        <w:rPr>
          <w:rFonts w:ascii="Times New Roman" w:hAnsi="Times New Roman" w:cs="Times New Roman"/>
          <w:sz w:val="24"/>
          <w:szCs w:val="24"/>
        </w:rPr>
        <w:t>erid</w:t>
      </w:r>
      <w:proofErr w:type="spellEnd"/>
      <w:r w:rsidR="00000000" w:rsidRPr="00582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0000" w:rsidRPr="00582EF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000000" w:rsidRPr="00582EF0">
        <w:rPr>
          <w:rFonts w:ascii="Times New Roman" w:hAnsi="Times New Roman" w:cs="Times New Roman"/>
          <w:sz w:val="24"/>
          <w:szCs w:val="24"/>
        </w:rPr>
        <w:t>, productid, quantity)</w:t>
      </w:r>
      <w:r w:rsidR="00000000" w:rsidRPr="00582EF0">
        <w:rPr>
          <w:rFonts w:ascii="Times New Roman" w:hAnsi="Times New Roman" w:cs="Times New Roman"/>
          <w:sz w:val="24"/>
          <w:szCs w:val="24"/>
        </w:rPr>
        <w:br/>
      </w:r>
      <w:r w:rsidR="00000000" w:rsidRPr="00582EF0">
        <w:rPr>
          <w:rFonts w:ascii="Times New Roman" w:hAnsi="Times New Roman" w:cs="Times New Roman"/>
          <w:sz w:val="24"/>
          <w:szCs w:val="24"/>
        </w:rPr>
        <w:lastRenderedPageBreak/>
        <w:br/>
        <w:t>3nf and bcnf:</w:t>
      </w:r>
      <w:r w:rsidR="00000000" w:rsidRPr="00582EF0">
        <w:rPr>
          <w:rFonts w:ascii="Times New Roman" w:hAnsi="Times New Roman" w:cs="Times New Roman"/>
          <w:sz w:val="24"/>
          <w:szCs w:val="24"/>
        </w:rPr>
        <w:br/>
        <w:t>no transitive dependencies; already in bcnf.</w:t>
      </w:r>
      <w:r w:rsidR="00000000" w:rsidRPr="00582EF0">
        <w:rPr>
          <w:rFonts w:ascii="Times New Roman" w:hAnsi="Times New Roman" w:cs="Times New Roman"/>
          <w:sz w:val="24"/>
          <w:szCs w:val="24"/>
        </w:rPr>
        <w:br/>
      </w:r>
    </w:p>
    <w:p w14:paraId="4D7318EB" w14:textId="4B25CB13" w:rsidR="00262125" w:rsidRPr="0067331C" w:rsidRDefault="00582EF0" w:rsidP="00582EF0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7331C">
        <w:rPr>
          <w:rFonts w:ascii="Times New Roman" w:hAnsi="Times New Roman" w:cs="Times New Roman"/>
          <w:color w:val="auto"/>
          <w:sz w:val="28"/>
          <w:szCs w:val="28"/>
        </w:rPr>
        <w:t xml:space="preserve">Section b: complex </w:t>
      </w:r>
      <w:proofErr w:type="spellStart"/>
      <w:r w:rsidRPr="0067331C">
        <w:rPr>
          <w:rFonts w:ascii="Times New Roman" w:hAnsi="Times New Roman" w:cs="Times New Roman"/>
          <w:color w:val="auto"/>
          <w:sz w:val="28"/>
          <w:szCs w:val="28"/>
        </w:rPr>
        <w:t>ddl</w:t>
      </w:r>
      <w:proofErr w:type="spellEnd"/>
      <w:r w:rsidRPr="0067331C">
        <w:rPr>
          <w:rFonts w:ascii="Times New Roman" w:hAnsi="Times New Roman" w:cs="Times New Roman"/>
          <w:color w:val="auto"/>
          <w:sz w:val="28"/>
          <w:szCs w:val="28"/>
        </w:rPr>
        <w:t xml:space="preserve"> and </w:t>
      </w:r>
      <w:proofErr w:type="spellStart"/>
      <w:r w:rsidRPr="0067331C">
        <w:rPr>
          <w:rFonts w:ascii="Times New Roman" w:hAnsi="Times New Roman" w:cs="Times New Roman"/>
          <w:color w:val="auto"/>
          <w:sz w:val="28"/>
          <w:szCs w:val="28"/>
        </w:rPr>
        <w:t>dml</w:t>
      </w:r>
      <w:proofErr w:type="spellEnd"/>
      <w:r w:rsidRPr="0067331C">
        <w:rPr>
          <w:rFonts w:ascii="Times New Roman" w:hAnsi="Times New Roman" w:cs="Times New Roman"/>
          <w:color w:val="auto"/>
          <w:sz w:val="28"/>
          <w:szCs w:val="28"/>
        </w:rPr>
        <w:t xml:space="preserve"> (15 marks)</w:t>
      </w:r>
    </w:p>
    <w:p w14:paraId="53252E01" w14:textId="77777777" w:rsidR="0067331C" w:rsidRDefault="00582EF0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EF0">
        <w:rPr>
          <w:rFonts w:ascii="Times New Roman" w:hAnsi="Times New Roman" w:cs="Times New Roman"/>
          <w:sz w:val="24"/>
          <w:szCs w:val="24"/>
        </w:rPr>
        <w:t>Q3. (5 marks)</w:t>
      </w:r>
      <w:r w:rsidRPr="00582EF0">
        <w:rPr>
          <w:rFonts w:ascii="Times New Roman" w:hAnsi="Times New Roman" w:cs="Times New Roman"/>
          <w:sz w:val="24"/>
          <w:szCs w:val="24"/>
        </w:rPr>
        <w:br/>
        <w:t>a)</w:t>
      </w:r>
      <w:r w:rsidRPr="00582EF0">
        <w:t xml:space="preserve"> </w:t>
      </w:r>
      <w:r w:rsidRPr="00582EF0">
        <w:rPr>
          <w:rFonts w:ascii="Times New Roman" w:hAnsi="Times New Roman" w:cs="Times New Roman"/>
          <w:sz w:val="24"/>
          <w:szCs w:val="24"/>
        </w:rPr>
        <w:t xml:space="preserve">Create a database </w:t>
      </w:r>
      <w:proofErr w:type="spellStart"/>
      <w:r w:rsidRPr="00582EF0">
        <w:rPr>
          <w:rFonts w:ascii="Times New Roman" w:hAnsi="Times New Roman" w:cs="Times New Roman"/>
          <w:sz w:val="24"/>
          <w:szCs w:val="24"/>
        </w:rPr>
        <w:t>RetailDB</w:t>
      </w:r>
      <w:proofErr w:type="spellEnd"/>
      <w:r w:rsidRPr="00582EF0">
        <w:rPr>
          <w:rFonts w:ascii="Times New Roman" w:hAnsi="Times New Roman" w:cs="Times New Roman"/>
          <w:sz w:val="24"/>
          <w:szCs w:val="24"/>
        </w:rPr>
        <w:t xml:space="preserve"> and design a schema for Customers, Orders, and Products with primary and foreign keys.</w:t>
      </w:r>
    </w:p>
    <w:p w14:paraId="43403B9C" w14:textId="77777777" w:rsidR="0067331C" w:rsidRDefault="00582EF0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EF0">
        <w:rPr>
          <w:rFonts w:ascii="Times New Roman" w:hAnsi="Times New Roman" w:cs="Times New Roman"/>
          <w:sz w:val="24"/>
          <w:szCs w:val="24"/>
        </w:rPr>
        <w:br/>
        <w:t xml:space="preserve">create database </w:t>
      </w:r>
      <w:proofErr w:type="spellStart"/>
      <w:r w:rsidRPr="00582EF0">
        <w:rPr>
          <w:rFonts w:ascii="Times New Roman" w:hAnsi="Times New Roman" w:cs="Times New Roman"/>
          <w:sz w:val="24"/>
          <w:szCs w:val="24"/>
        </w:rPr>
        <w:t>retaildb</w:t>
      </w:r>
      <w:proofErr w:type="spellEnd"/>
      <w:r w:rsidRPr="00582EF0">
        <w:rPr>
          <w:rFonts w:ascii="Times New Roman" w:hAnsi="Times New Roman" w:cs="Times New Roman"/>
          <w:sz w:val="24"/>
          <w:szCs w:val="24"/>
        </w:rPr>
        <w:t>;</w:t>
      </w:r>
      <w:r w:rsidRPr="00582EF0">
        <w:rPr>
          <w:rFonts w:ascii="Times New Roman" w:hAnsi="Times New Roman" w:cs="Times New Roman"/>
          <w:sz w:val="24"/>
          <w:szCs w:val="24"/>
        </w:rPr>
        <w:br/>
        <w:t>create table customers (</w:t>
      </w:r>
      <w:proofErr w:type="spellStart"/>
      <w:r w:rsidRPr="00582EF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82EF0">
        <w:rPr>
          <w:rFonts w:ascii="Times New Roman" w:hAnsi="Times New Roman" w:cs="Times New Roman"/>
          <w:sz w:val="24"/>
          <w:szCs w:val="24"/>
        </w:rPr>
        <w:t xml:space="preserve"> int primary key, name </w:t>
      </w:r>
      <w:proofErr w:type="gramStart"/>
      <w:r w:rsidRPr="00582EF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82EF0">
        <w:rPr>
          <w:rFonts w:ascii="Times New Roman" w:hAnsi="Times New Roman" w:cs="Times New Roman"/>
          <w:sz w:val="24"/>
          <w:szCs w:val="24"/>
        </w:rPr>
        <w:t>50));</w:t>
      </w:r>
      <w:r w:rsidRPr="00582EF0">
        <w:rPr>
          <w:rFonts w:ascii="Times New Roman" w:hAnsi="Times New Roman" w:cs="Times New Roman"/>
          <w:sz w:val="24"/>
          <w:szCs w:val="24"/>
        </w:rPr>
        <w:br/>
        <w:t xml:space="preserve">create table products (productid int primary key, name </w:t>
      </w:r>
      <w:proofErr w:type="gramStart"/>
      <w:r w:rsidRPr="00582EF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82EF0">
        <w:rPr>
          <w:rFonts w:ascii="Times New Roman" w:hAnsi="Times New Roman" w:cs="Times New Roman"/>
          <w:sz w:val="24"/>
          <w:szCs w:val="24"/>
        </w:rPr>
        <w:t xml:space="preserve">50), price </w:t>
      </w:r>
      <w:proofErr w:type="gramStart"/>
      <w:r w:rsidRPr="00582EF0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582EF0">
        <w:rPr>
          <w:rFonts w:ascii="Times New Roman" w:hAnsi="Times New Roman" w:cs="Times New Roman"/>
          <w:sz w:val="24"/>
          <w:szCs w:val="24"/>
        </w:rPr>
        <w:t>8,2));</w:t>
      </w:r>
      <w:r w:rsidRPr="00582EF0">
        <w:rPr>
          <w:rFonts w:ascii="Times New Roman" w:hAnsi="Times New Roman" w:cs="Times New Roman"/>
          <w:sz w:val="24"/>
          <w:szCs w:val="24"/>
        </w:rPr>
        <w:br/>
        <w:t>create table orders (</w:t>
      </w:r>
      <w:proofErr w:type="spellStart"/>
      <w:r w:rsidRPr="00582EF0">
        <w:rPr>
          <w:rFonts w:ascii="Times New Roman" w:hAnsi="Times New Roman" w:cs="Times New Roman"/>
          <w:sz w:val="24"/>
          <w:szCs w:val="24"/>
        </w:rPr>
        <w:t>orderid</w:t>
      </w:r>
      <w:proofErr w:type="spellEnd"/>
      <w:r w:rsidRPr="00582EF0">
        <w:rPr>
          <w:rFonts w:ascii="Times New Roman" w:hAnsi="Times New Roman" w:cs="Times New Roman"/>
          <w:sz w:val="24"/>
          <w:szCs w:val="24"/>
        </w:rPr>
        <w:t xml:space="preserve"> int primary key, </w:t>
      </w:r>
      <w:proofErr w:type="spellStart"/>
      <w:r w:rsidRPr="00582EF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82EF0">
        <w:rPr>
          <w:rFonts w:ascii="Times New Roman" w:hAnsi="Times New Roman" w:cs="Times New Roman"/>
          <w:sz w:val="24"/>
          <w:szCs w:val="24"/>
        </w:rPr>
        <w:t xml:space="preserve"> int, productid int, quantity int,</w:t>
      </w:r>
      <w:r w:rsidRPr="00582EF0">
        <w:rPr>
          <w:rFonts w:ascii="Times New Roman" w:hAnsi="Times New Roman" w:cs="Times New Roman"/>
          <w:sz w:val="24"/>
          <w:szCs w:val="24"/>
        </w:rPr>
        <w:br/>
        <w:t>foreign key (</w:t>
      </w:r>
      <w:proofErr w:type="spellStart"/>
      <w:r w:rsidRPr="00582EF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82EF0">
        <w:rPr>
          <w:rFonts w:ascii="Times New Roman" w:hAnsi="Times New Roman" w:cs="Times New Roman"/>
          <w:sz w:val="24"/>
          <w:szCs w:val="24"/>
        </w:rPr>
        <w:t>) references customers(</w:t>
      </w:r>
      <w:proofErr w:type="spellStart"/>
      <w:r w:rsidRPr="00582EF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582EF0">
        <w:rPr>
          <w:rFonts w:ascii="Times New Roman" w:hAnsi="Times New Roman" w:cs="Times New Roman"/>
          <w:sz w:val="24"/>
          <w:szCs w:val="24"/>
        </w:rPr>
        <w:t>),</w:t>
      </w:r>
      <w:r w:rsidRPr="00582EF0">
        <w:rPr>
          <w:rFonts w:ascii="Times New Roman" w:hAnsi="Times New Roman" w:cs="Times New Roman"/>
          <w:sz w:val="24"/>
          <w:szCs w:val="24"/>
        </w:rPr>
        <w:br/>
        <w:t>foreign key (productid) references products(productid),</w:t>
      </w:r>
      <w:r w:rsidRPr="00582EF0">
        <w:rPr>
          <w:rFonts w:ascii="Times New Roman" w:hAnsi="Times New Roman" w:cs="Times New Roman"/>
          <w:sz w:val="24"/>
          <w:szCs w:val="24"/>
        </w:rPr>
        <w:br/>
        <w:t>check (quantity &gt; 0));</w:t>
      </w:r>
    </w:p>
    <w:p w14:paraId="01940490" w14:textId="77777777" w:rsidR="0067331C" w:rsidRDefault="00582EF0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EF0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82EF0">
        <w:rPr>
          <w:rFonts w:ascii="Times New Roman" w:hAnsi="Times New Roman" w:cs="Times New Roman"/>
          <w:sz w:val="24"/>
          <w:szCs w:val="24"/>
        </w:rPr>
        <w:t>b)</w:t>
      </w:r>
      <w:r w:rsidR="0067331C" w:rsidRPr="0067331C">
        <w:t xml:space="preserve"> </w:t>
      </w:r>
      <w:r w:rsidR="0067331C" w:rsidRPr="0067331C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67331C" w:rsidRPr="0067331C">
        <w:rPr>
          <w:rFonts w:ascii="Times New Roman" w:hAnsi="Times New Roman" w:cs="Times New Roman"/>
          <w:sz w:val="24"/>
          <w:szCs w:val="24"/>
        </w:rPr>
        <w:t xml:space="preserve"> Implement a check constraint on Quantity (&gt;0) in Orders.</w:t>
      </w:r>
    </w:p>
    <w:p w14:paraId="4AF01A8D" w14:textId="77777777" w:rsidR="0067331C" w:rsidRDefault="00582EF0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EF0">
        <w:rPr>
          <w:rFonts w:ascii="Times New Roman" w:hAnsi="Times New Roman" w:cs="Times New Roman"/>
          <w:sz w:val="24"/>
          <w:szCs w:val="24"/>
        </w:rPr>
        <w:t xml:space="preserve"> </w:t>
      </w:r>
      <w:r w:rsidR="0067331C">
        <w:rPr>
          <w:rFonts w:ascii="Times New Roman" w:hAnsi="Times New Roman" w:cs="Times New Roman"/>
          <w:sz w:val="24"/>
          <w:szCs w:val="24"/>
        </w:rPr>
        <w:t>H</w:t>
      </w:r>
      <w:r w:rsidRPr="00582EF0">
        <w:rPr>
          <w:rFonts w:ascii="Times New Roman" w:hAnsi="Times New Roman" w:cs="Times New Roman"/>
          <w:sz w:val="24"/>
          <w:szCs w:val="24"/>
        </w:rPr>
        <w:t>andled above with check constraint.</w:t>
      </w:r>
      <w:r w:rsidRPr="00582EF0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="0067331C" w:rsidRPr="0067331C">
        <w:rPr>
          <w:rFonts w:ascii="Times New Roman" w:hAnsi="Times New Roman" w:cs="Times New Roman"/>
          <w:sz w:val="24"/>
          <w:szCs w:val="24"/>
        </w:rPr>
        <w:t>Alter the Products table to add 'Discount' column and update some values.</w:t>
      </w:r>
    </w:p>
    <w:p w14:paraId="538FDCEA" w14:textId="03BB7554" w:rsidR="00262125" w:rsidRPr="00582EF0" w:rsidRDefault="0067331C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82EF0" w:rsidRPr="00582EF0">
        <w:rPr>
          <w:rFonts w:ascii="Times New Roman" w:hAnsi="Times New Roman" w:cs="Times New Roman"/>
          <w:sz w:val="24"/>
          <w:szCs w:val="24"/>
        </w:rPr>
        <w:t>lter table products add column disco</w:t>
      </w:r>
      <w:r w:rsidR="00000000" w:rsidRPr="00582EF0">
        <w:rPr>
          <w:rFonts w:ascii="Times New Roman" w:hAnsi="Times New Roman" w:cs="Times New Roman"/>
          <w:sz w:val="24"/>
          <w:szCs w:val="24"/>
        </w:rPr>
        <w:t xml:space="preserve">unt </w:t>
      </w:r>
      <w:proofErr w:type="gramStart"/>
      <w:r w:rsidR="00000000" w:rsidRPr="00582EF0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="00000000" w:rsidRPr="00582EF0">
        <w:rPr>
          <w:rFonts w:ascii="Times New Roman" w:hAnsi="Times New Roman" w:cs="Times New Roman"/>
          <w:sz w:val="24"/>
          <w:szCs w:val="24"/>
        </w:rPr>
        <w:t>5,2);</w:t>
      </w:r>
      <w:r w:rsidR="00000000" w:rsidRPr="00582EF0">
        <w:rPr>
          <w:rFonts w:ascii="Times New Roman" w:hAnsi="Times New Roman" w:cs="Times New Roman"/>
          <w:sz w:val="24"/>
          <w:szCs w:val="24"/>
        </w:rPr>
        <w:br/>
        <w:t>update products set discount = 5.00 where productid = 1;</w:t>
      </w:r>
      <w:r w:rsidR="00000000" w:rsidRPr="00582EF0">
        <w:rPr>
          <w:rFonts w:ascii="Times New Roman" w:hAnsi="Times New Roman" w:cs="Times New Roman"/>
          <w:sz w:val="24"/>
          <w:szCs w:val="24"/>
        </w:rPr>
        <w:br/>
      </w:r>
    </w:p>
    <w:p w14:paraId="671EB984" w14:textId="52118E15" w:rsidR="0067331C" w:rsidRDefault="00582EF0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EF0">
        <w:rPr>
          <w:rFonts w:ascii="Times New Roman" w:hAnsi="Times New Roman" w:cs="Times New Roman"/>
          <w:sz w:val="24"/>
          <w:szCs w:val="24"/>
        </w:rPr>
        <w:t>Q4. (5 marks)</w:t>
      </w:r>
      <w:r w:rsidRPr="00582EF0">
        <w:rPr>
          <w:rFonts w:ascii="Times New Roman" w:hAnsi="Times New Roman" w:cs="Times New Roman"/>
          <w:sz w:val="24"/>
          <w:szCs w:val="24"/>
        </w:rPr>
        <w:br/>
        <w:t>a)</w:t>
      </w:r>
      <w:r w:rsidR="0067331C" w:rsidRPr="0067331C">
        <w:t xml:space="preserve"> </w:t>
      </w:r>
      <w:r w:rsidR="0067331C" w:rsidRPr="0067331C">
        <w:rPr>
          <w:rFonts w:ascii="Times New Roman" w:hAnsi="Times New Roman" w:cs="Times New Roman"/>
          <w:sz w:val="24"/>
          <w:szCs w:val="24"/>
        </w:rPr>
        <w:t>Insert 3 sample orders per customer.</w:t>
      </w:r>
    </w:p>
    <w:p w14:paraId="29A8CE43" w14:textId="2AD96690" w:rsidR="0067331C" w:rsidRDefault="00582EF0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EF0">
        <w:rPr>
          <w:rFonts w:ascii="Times New Roman" w:hAnsi="Times New Roman" w:cs="Times New Roman"/>
          <w:sz w:val="24"/>
          <w:szCs w:val="24"/>
        </w:rPr>
        <w:t xml:space="preserve"> </w:t>
      </w:r>
      <w:r w:rsidR="0067331C">
        <w:rPr>
          <w:rFonts w:ascii="Times New Roman" w:hAnsi="Times New Roman" w:cs="Times New Roman"/>
          <w:sz w:val="24"/>
          <w:szCs w:val="24"/>
        </w:rPr>
        <w:t>I</w:t>
      </w:r>
      <w:r w:rsidRPr="00582EF0">
        <w:rPr>
          <w:rFonts w:ascii="Times New Roman" w:hAnsi="Times New Roman" w:cs="Times New Roman"/>
          <w:sz w:val="24"/>
          <w:szCs w:val="24"/>
        </w:rPr>
        <w:t>nsert into orders values (1, 1, 1, 2), (2, 1, 2, 3), (3, 1, 3, 1);</w:t>
      </w:r>
      <w:r w:rsidRPr="00582EF0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82EF0">
        <w:rPr>
          <w:rFonts w:ascii="Times New Roman" w:hAnsi="Times New Roman" w:cs="Times New Roman"/>
          <w:sz w:val="24"/>
          <w:szCs w:val="24"/>
        </w:rPr>
        <w:t xml:space="preserve">b) </w:t>
      </w:r>
      <w:r w:rsidR="0067331C" w:rsidRPr="0067331C">
        <w:rPr>
          <w:rFonts w:ascii="Times New Roman" w:hAnsi="Times New Roman" w:cs="Times New Roman"/>
          <w:sz w:val="24"/>
          <w:szCs w:val="24"/>
        </w:rPr>
        <w:t xml:space="preserve"> Update</w:t>
      </w:r>
      <w:proofErr w:type="gramEnd"/>
      <w:r w:rsidR="0067331C" w:rsidRPr="0067331C">
        <w:rPr>
          <w:rFonts w:ascii="Times New Roman" w:hAnsi="Times New Roman" w:cs="Times New Roman"/>
          <w:sz w:val="24"/>
          <w:szCs w:val="24"/>
        </w:rPr>
        <w:t xml:space="preserve"> prices with 10% increase where quantity sold &gt; 5.</w:t>
      </w:r>
    </w:p>
    <w:p w14:paraId="2953AA56" w14:textId="77777777" w:rsidR="0067331C" w:rsidRDefault="0067331C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</w:t>
      </w:r>
      <w:r w:rsidR="00582EF0" w:rsidRPr="00582EF0">
        <w:rPr>
          <w:rFonts w:ascii="Times New Roman" w:hAnsi="Times New Roman" w:cs="Times New Roman"/>
          <w:sz w:val="24"/>
          <w:szCs w:val="24"/>
        </w:rPr>
        <w:t xml:space="preserve">pdate products p </w:t>
      </w:r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join</w:t>
      </w:r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 orders o on </w:t>
      </w:r>
      <w:proofErr w:type="spellStart"/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o.productid</w:t>
      </w:r>
      <w:proofErr w:type="spellEnd"/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br/>
        <w:t xml:space="preserve">set </w:t>
      </w:r>
      <w:proofErr w:type="spellStart"/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 * 1.10</w:t>
      </w:r>
      <w:r w:rsidR="00582EF0" w:rsidRPr="00582EF0">
        <w:rPr>
          <w:rFonts w:ascii="Times New Roman" w:hAnsi="Times New Roman" w:cs="Times New Roman"/>
          <w:sz w:val="24"/>
          <w:szCs w:val="24"/>
        </w:rPr>
        <w:br/>
        <w:t xml:space="preserve">where </w:t>
      </w:r>
      <w:proofErr w:type="spellStart"/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o.quantity</w:t>
      </w:r>
      <w:proofErr w:type="spellEnd"/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 &gt; 5;</w:t>
      </w:r>
      <w:r w:rsidR="00582EF0" w:rsidRPr="00582EF0">
        <w:rPr>
          <w:rFonts w:ascii="Times New Roman" w:hAnsi="Times New Roman" w:cs="Times New Roman"/>
          <w:sz w:val="24"/>
          <w:szCs w:val="24"/>
        </w:rPr>
        <w:br/>
        <w:t>c)</w:t>
      </w:r>
      <w:r w:rsidRPr="0067331C">
        <w:t xml:space="preserve"> </w:t>
      </w:r>
      <w:r w:rsidRPr="0067331C">
        <w:rPr>
          <w:rFonts w:ascii="Times New Roman" w:hAnsi="Times New Roman" w:cs="Times New Roman"/>
          <w:sz w:val="24"/>
          <w:szCs w:val="24"/>
        </w:rPr>
        <w:t>Delete orders where the product has never been sold</w:t>
      </w:r>
    </w:p>
    <w:p w14:paraId="511AEC47" w14:textId="4DF325C4" w:rsidR="00262125" w:rsidRPr="00582EF0" w:rsidRDefault="0067331C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82EF0" w:rsidRPr="00582EF0">
        <w:rPr>
          <w:rFonts w:ascii="Times New Roman" w:hAnsi="Times New Roman" w:cs="Times New Roman"/>
          <w:sz w:val="24"/>
          <w:szCs w:val="24"/>
        </w:rPr>
        <w:t>elete from orders where productid not in (select pro</w:t>
      </w:r>
      <w:r w:rsidR="00000000" w:rsidRPr="00582EF0">
        <w:rPr>
          <w:rFonts w:ascii="Times New Roman" w:hAnsi="Times New Roman" w:cs="Times New Roman"/>
          <w:sz w:val="24"/>
          <w:szCs w:val="24"/>
        </w:rPr>
        <w:t>ductid from orders);</w:t>
      </w:r>
      <w:r w:rsidR="00000000" w:rsidRPr="00582EF0">
        <w:rPr>
          <w:rFonts w:ascii="Times New Roman" w:hAnsi="Times New Roman" w:cs="Times New Roman"/>
          <w:sz w:val="24"/>
          <w:szCs w:val="24"/>
        </w:rPr>
        <w:br/>
      </w:r>
    </w:p>
    <w:p w14:paraId="1B950871" w14:textId="77777777" w:rsidR="0067331C" w:rsidRDefault="00582EF0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EF0">
        <w:rPr>
          <w:rFonts w:ascii="Times New Roman" w:hAnsi="Times New Roman" w:cs="Times New Roman"/>
          <w:sz w:val="24"/>
          <w:szCs w:val="24"/>
        </w:rPr>
        <w:t>Q5. (5 marks)</w:t>
      </w:r>
      <w:r w:rsidRPr="00582EF0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="0067331C" w:rsidRPr="0067331C">
        <w:rPr>
          <w:rFonts w:ascii="Times New Roman" w:hAnsi="Times New Roman" w:cs="Times New Roman"/>
          <w:sz w:val="24"/>
          <w:szCs w:val="24"/>
        </w:rPr>
        <w:t>Customers who ordered more than 3 different products.</w:t>
      </w:r>
    </w:p>
    <w:p w14:paraId="3B78A1E9" w14:textId="77777777" w:rsidR="0067331C" w:rsidRDefault="0067331C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82EF0" w:rsidRPr="00582EF0">
        <w:rPr>
          <w:rFonts w:ascii="Times New Roman" w:hAnsi="Times New Roman" w:cs="Times New Roman"/>
          <w:sz w:val="24"/>
          <w:szCs w:val="24"/>
        </w:rPr>
        <w:t xml:space="preserve">elect </w:t>
      </w:r>
      <w:proofErr w:type="spellStart"/>
      <w:r w:rsidR="00582EF0" w:rsidRPr="00582EF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 from orders group by </w:t>
      </w:r>
      <w:proofErr w:type="spellStart"/>
      <w:r w:rsidR="00582EF0" w:rsidRPr="00582EF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t>distinct productid) &gt; 3;</w:t>
      </w:r>
      <w:r w:rsidR="00582EF0" w:rsidRPr="00582EF0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Pr="0067331C">
        <w:rPr>
          <w:rFonts w:ascii="Times New Roman" w:hAnsi="Times New Roman" w:cs="Times New Roman"/>
          <w:sz w:val="24"/>
          <w:szCs w:val="24"/>
        </w:rPr>
        <w:t>Products not ordered by any customer.</w:t>
      </w:r>
    </w:p>
    <w:p w14:paraId="1C74E47E" w14:textId="77777777" w:rsidR="0067331C" w:rsidRDefault="0067331C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82EF0" w:rsidRPr="00582EF0">
        <w:rPr>
          <w:rFonts w:ascii="Times New Roman" w:hAnsi="Times New Roman" w:cs="Times New Roman"/>
          <w:sz w:val="24"/>
          <w:szCs w:val="24"/>
        </w:rPr>
        <w:t>elect * from products where productid not in (select distinct productid from orders);</w:t>
      </w:r>
      <w:r w:rsidR="00582EF0" w:rsidRPr="00582EF0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Pr="0067331C">
        <w:rPr>
          <w:rFonts w:ascii="Times New Roman" w:hAnsi="Times New Roman" w:cs="Times New Roman"/>
          <w:sz w:val="24"/>
          <w:szCs w:val="24"/>
        </w:rPr>
        <w:t>Count of orders placed by each customer in the last 30 days.</w:t>
      </w:r>
    </w:p>
    <w:p w14:paraId="10E72F85" w14:textId="67E4F59B" w:rsidR="00262125" w:rsidRPr="00582EF0" w:rsidRDefault="0067331C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82EF0" w:rsidRPr="00582EF0">
        <w:rPr>
          <w:rFonts w:ascii="Times New Roman" w:hAnsi="Times New Roman" w:cs="Times New Roman"/>
          <w:sz w:val="24"/>
          <w:szCs w:val="24"/>
        </w:rPr>
        <w:t xml:space="preserve">elect </w:t>
      </w:r>
      <w:proofErr w:type="spellStart"/>
      <w:r w:rsidR="00582EF0" w:rsidRPr="00582EF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*) from orders where </w:t>
      </w:r>
      <w:proofErr w:type="spellStart"/>
      <w:r w:rsidR="00582EF0" w:rsidRPr="00582EF0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 &gt;=</w:t>
      </w:r>
      <w:r w:rsidR="00000000" w:rsidRPr="00582E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00000" w:rsidRPr="00582EF0">
        <w:rPr>
          <w:rFonts w:ascii="Times New Roman" w:hAnsi="Times New Roman" w:cs="Times New Roman"/>
          <w:sz w:val="24"/>
          <w:szCs w:val="24"/>
        </w:rPr>
        <w:t>curdate(</w:t>
      </w:r>
      <w:proofErr w:type="gramEnd"/>
      <w:r w:rsidR="00000000" w:rsidRPr="00582EF0">
        <w:rPr>
          <w:rFonts w:ascii="Times New Roman" w:hAnsi="Times New Roman" w:cs="Times New Roman"/>
          <w:sz w:val="24"/>
          <w:szCs w:val="24"/>
        </w:rPr>
        <w:t xml:space="preserve">) - interval </w:t>
      </w:r>
      <w:proofErr w:type="gramStart"/>
      <w:r w:rsidR="00000000" w:rsidRPr="00582EF0">
        <w:rPr>
          <w:rFonts w:ascii="Times New Roman" w:hAnsi="Times New Roman" w:cs="Times New Roman"/>
          <w:sz w:val="24"/>
          <w:szCs w:val="24"/>
        </w:rPr>
        <w:t>30 day</w:t>
      </w:r>
      <w:proofErr w:type="gramEnd"/>
      <w:r w:rsidR="00000000" w:rsidRPr="00582EF0">
        <w:rPr>
          <w:rFonts w:ascii="Times New Roman" w:hAnsi="Times New Roman" w:cs="Times New Roman"/>
          <w:sz w:val="24"/>
          <w:szCs w:val="24"/>
        </w:rPr>
        <w:t xml:space="preserve"> group by customerid;</w:t>
      </w:r>
      <w:r w:rsidR="00000000" w:rsidRPr="00582EF0">
        <w:rPr>
          <w:rFonts w:ascii="Times New Roman" w:hAnsi="Times New Roman" w:cs="Times New Roman"/>
          <w:sz w:val="24"/>
          <w:szCs w:val="24"/>
        </w:rPr>
        <w:br/>
      </w:r>
    </w:p>
    <w:p w14:paraId="1016BEFC" w14:textId="31F77B04" w:rsidR="00262125" w:rsidRPr="0067331C" w:rsidRDefault="00582EF0" w:rsidP="00582EF0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67331C">
        <w:rPr>
          <w:rFonts w:ascii="Times New Roman" w:hAnsi="Times New Roman" w:cs="Times New Roman"/>
          <w:color w:val="auto"/>
          <w:sz w:val="28"/>
          <w:szCs w:val="28"/>
        </w:rPr>
        <w:t>Section c: advanced functions and aggregations (10 marks)</w:t>
      </w:r>
    </w:p>
    <w:p w14:paraId="7C5F26B8" w14:textId="77777777" w:rsidR="0067331C" w:rsidRDefault="00582EF0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EF0">
        <w:rPr>
          <w:rFonts w:ascii="Times New Roman" w:hAnsi="Times New Roman" w:cs="Times New Roman"/>
          <w:sz w:val="24"/>
          <w:szCs w:val="24"/>
        </w:rPr>
        <w:t>Q6. (5 marks)</w:t>
      </w:r>
      <w:r w:rsidRPr="00582EF0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="0067331C" w:rsidRPr="0067331C">
        <w:rPr>
          <w:rFonts w:ascii="Times New Roman" w:hAnsi="Times New Roman" w:cs="Times New Roman"/>
          <w:sz w:val="24"/>
          <w:szCs w:val="24"/>
        </w:rPr>
        <w:t>Use string functions to standardize and extract parts from customer email IDs.</w:t>
      </w:r>
    </w:p>
    <w:p w14:paraId="3FC8C298" w14:textId="77777777" w:rsidR="0067331C" w:rsidRDefault="0067331C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82EF0" w:rsidRPr="00582EF0">
        <w:rPr>
          <w:rFonts w:ascii="Times New Roman" w:hAnsi="Times New Roman" w:cs="Times New Roman"/>
          <w:sz w:val="24"/>
          <w:szCs w:val="24"/>
        </w:rPr>
        <w:t xml:space="preserve">elect lower(email), </w:t>
      </w:r>
      <w:proofErr w:type="spellStart"/>
      <w:r w:rsidR="00582EF0" w:rsidRPr="00582EF0">
        <w:rPr>
          <w:rFonts w:ascii="Times New Roman" w:hAnsi="Times New Roman" w:cs="Times New Roman"/>
          <w:sz w:val="24"/>
          <w:szCs w:val="24"/>
        </w:rPr>
        <w:t>substring_</w:t>
      </w:r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0582EF0" w:rsidRPr="00582E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t>email, '@', -1) as domain from customers;</w:t>
      </w:r>
      <w:r w:rsidR="00582EF0" w:rsidRPr="00582EF0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Pr="0067331C">
        <w:rPr>
          <w:rFonts w:ascii="Times New Roman" w:hAnsi="Times New Roman" w:cs="Times New Roman"/>
          <w:sz w:val="24"/>
          <w:szCs w:val="24"/>
        </w:rPr>
        <w:t>Use date functions to compute days between order date and today.</w:t>
      </w:r>
    </w:p>
    <w:p w14:paraId="1359C0EA" w14:textId="77777777" w:rsidR="0067331C" w:rsidRDefault="0067331C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82EF0" w:rsidRPr="00582EF0">
        <w:rPr>
          <w:rFonts w:ascii="Times New Roman" w:hAnsi="Times New Roman" w:cs="Times New Roman"/>
          <w:sz w:val="24"/>
          <w:szCs w:val="24"/>
        </w:rPr>
        <w:t xml:space="preserve">elect </w:t>
      </w:r>
      <w:proofErr w:type="spellStart"/>
      <w:r w:rsidR="00582EF0" w:rsidRPr="00582EF0">
        <w:rPr>
          <w:rFonts w:ascii="Times New Roman" w:hAnsi="Times New Roman" w:cs="Times New Roman"/>
          <w:sz w:val="24"/>
          <w:szCs w:val="24"/>
        </w:rPr>
        <w:t>datediff</w:t>
      </w:r>
      <w:proofErr w:type="spellEnd"/>
      <w:r w:rsidR="00582EF0" w:rsidRPr="00582E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curdate</w:t>
      </w:r>
      <w:proofErr w:type="spellEnd"/>
      <w:r w:rsidR="00582EF0" w:rsidRPr="00582E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82EF0" w:rsidRPr="00582EF0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="00582EF0" w:rsidRPr="00582EF0">
        <w:rPr>
          <w:rFonts w:ascii="Times New Roman" w:hAnsi="Times New Roman" w:cs="Times New Roman"/>
          <w:sz w:val="24"/>
          <w:szCs w:val="24"/>
        </w:rPr>
        <w:t>days_passed</w:t>
      </w:r>
      <w:proofErr w:type="spell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 from orders;</w:t>
      </w:r>
      <w:r w:rsidR="00582EF0" w:rsidRPr="00582EF0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Pr="0067331C">
        <w:rPr>
          <w:rFonts w:ascii="Times New Roman" w:hAnsi="Times New Roman" w:cs="Times New Roman"/>
          <w:sz w:val="24"/>
          <w:szCs w:val="24"/>
        </w:rPr>
        <w:t>Use system functions to return current user and host</w:t>
      </w:r>
    </w:p>
    <w:p w14:paraId="313843F8" w14:textId="12776B43" w:rsidR="0067331C" w:rsidRDefault="0067331C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82EF0" w:rsidRPr="00582EF0">
        <w:rPr>
          <w:rFonts w:ascii="Times New Roman" w:hAnsi="Times New Roman" w:cs="Times New Roman"/>
          <w:sz w:val="24"/>
          <w:szCs w:val="24"/>
        </w:rPr>
        <w:t xml:space="preserve">elect </w:t>
      </w:r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82EF0" w:rsidRPr="00582EF0">
        <w:rPr>
          <w:rFonts w:ascii="Times New Roman" w:hAnsi="Times New Roman" w:cs="Times New Roman"/>
          <w:sz w:val="24"/>
          <w:szCs w:val="24"/>
        </w:rPr>
        <w:t>system_user</w:t>
      </w:r>
      <w:proofErr w:type="spellEnd"/>
      <w:r w:rsidR="00582EF0" w:rsidRPr="00582EF0">
        <w:rPr>
          <w:rFonts w:ascii="Times New Roman" w:hAnsi="Times New Roman" w:cs="Times New Roman"/>
          <w:sz w:val="24"/>
          <w:szCs w:val="24"/>
        </w:rPr>
        <w:t>();</w:t>
      </w:r>
      <w:r w:rsidR="00582EF0" w:rsidRPr="00582EF0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Pr="0067331C">
        <w:rPr>
          <w:rFonts w:ascii="Times New Roman" w:hAnsi="Times New Roman" w:cs="Times New Roman"/>
          <w:sz w:val="24"/>
          <w:szCs w:val="24"/>
        </w:rPr>
        <w:t xml:space="preserve">Use nested functions to format a customer greeting string. </w:t>
      </w:r>
    </w:p>
    <w:p w14:paraId="53A98FD4" w14:textId="50A39695" w:rsidR="00262125" w:rsidRPr="00582EF0" w:rsidRDefault="0067331C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82EF0" w:rsidRPr="00582EF0">
        <w:rPr>
          <w:rFonts w:ascii="Times New Roman" w:hAnsi="Times New Roman" w:cs="Times New Roman"/>
          <w:sz w:val="24"/>
          <w:szCs w:val="24"/>
        </w:rPr>
        <w:t xml:space="preserve">elect </w:t>
      </w:r>
      <w:proofErr w:type="spellStart"/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="00582EF0" w:rsidRPr="00582E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t>'hello ', upper(name), '!') as greeting f</w:t>
      </w:r>
      <w:r w:rsidR="00000000" w:rsidRPr="00582EF0">
        <w:rPr>
          <w:rFonts w:ascii="Times New Roman" w:hAnsi="Times New Roman" w:cs="Times New Roman"/>
          <w:sz w:val="24"/>
          <w:szCs w:val="24"/>
        </w:rPr>
        <w:t>rom customers;</w:t>
      </w:r>
      <w:r w:rsidR="00000000" w:rsidRPr="00582EF0">
        <w:rPr>
          <w:rFonts w:ascii="Times New Roman" w:hAnsi="Times New Roman" w:cs="Times New Roman"/>
          <w:sz w:val="24"/>
          <w:szCs w:val="24"/>
        </w:rPr>
        <w:br/>
      </w:r>
    </w:p>
    <w:p w14:paraId="43B1D25E" w14:textId="0D61800A" w:rsidR="0067331C" w:rsidRDefault="00582EF0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EF0">
        <w:rPr>
          <w:rFonts w:ascii="Times New Roman" w:hAnsi="Times New Roman" w:cs="Times New Roman"/>
          <w:sz w:val="24"/>
          <w:szCs w:val="24"/>
        </w:rPr>
        <w:lastRenderedPageBreak/>
        <w:t>Q7. (5 marks)</w:t>
      </w:r>
      <w:r w:rsidRPr="00582EF0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="0067331C" w:rsidRPr="0067331C">
        <w:rPr>
          <w:rFonts w:ascii="Times New Roman" w:hAnsi="Times New Roman" w:cs="Times New Roman"/>
          <w:sz w:val="24"/>
          <w:szCs w:val="24"/>
        </w:rPr>
        <w:t>Aggregate total revenue by product category</w:t>
      </w:r>
    </w:p>
    <w:p w14:paraId="43A62D89" w14:textId="77777777" w:rsidR="00B21406" w:rsidRDefault="00B21406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82EF0" w:rsidRPr="00582EF0">
        <w:rPr>
          <w:rFonts w:ascii="Times New Roman" w:hAnsi="Times New Roman" w:cs="Times New Roman"/>
          <w:sz w:val="24"/>
          <w:szCs w:val="24"/>
        </w:rPr>
        <w:t xml:space="preserve">elect category, </w:t>
      </w:r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price * quantity) as revenue from products p join orders o on </w:t>
      </w:r>
      <w:proofErr w:type="spellStart"/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o.productid</w:t>
      </w:r>
      <w:proofErr w:type="spellEnd"/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 group by category;</w:t>
      </w:r>
      <w:r w:rsidR="00582EF0" w:rsidRPr="00582EF0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Pr="00B21406">
        <w:rPr>
          <w:rFonts w:ascii="Times New Roman" w:hAnsi="Times New Roman" w:cs="Times New Roman"/>
          <w:sz w:val="24"/>
          <w:szCs w:val="24"/>
        </w:rPr>
        <w:t>Use GROUP BY with ROLLUP to compute subtotal and grand total sales.</w:t>
      </w:r>
    </w:p>
    <w:p w14:paraId="2AFFA064" w14:textId="09E48884" w:rsidR="00262125" w:rsidRPr="00582EF0" w:rsidRDefault="00B21406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82EF0" w:rsidRPr="00582EF0">
        <w:rPr>
          <w:rFonts w:ascii="Times New Roman" w:hAnsi="Times New Roman" w:cs="Times New Roman"/>
          <w:sz w:val="24"/>
          <w:szCs w:val="24"/>
        </w:rPr>
        <w:t xml:space="preserve">elect category, </w:t>
      </w:r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price * quantity) from products p join orders o on </w:t>
      </w:r>
      <w:proofErr w:type="spellStart"/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o.productid</w:t>
      </w:r>
      <w:proofErr w:type="spellEnd"/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 group by c</w:t>
      </w:r>
      <w:r w:rsidR="00000000" w:rsidRPr="00582EF0">
        <w:rPr>
          <w:rFonts w:ascii="Times New Roman" w:hAnsi="Times New Roman" w:cs="Times New Roman"/>
          <w:sz w:val="24"/>
          <w:szCs w:val="24"/>
        </w:rPr>
        <w:t>ategory with rollup;</w:t>
      </w:r>
      <w:r w:rsidR="00000000" w:rsidRPr="00582EF0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Pr="00B21406">
        <w:rPr>
          <w:rFonts w:ascii="Times New Roman" w:hAnsi="Times New Roman" w:cs="Times New Roman"/>
          <w:sz w:val="24"/>
          <w:szCs w:val="24"/>
        </w:rPr>
        <w:t>Use HAVING clause to filter categories with revenue &gt; 100000</w:t>
      </w:r>
      <w:r w:rsidR="00000000" w:rsidRPr="00582EF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S</w:t>
      </w:r>
      <w:r w:rsidR="00000000" w:rsidRPr="00582EF0">
        <w:rPr>
          <w:rFonts w:ascii="Times New Roman" w:hAnsi="Times New Roman" w:cs="Times New Roman"/>
          <w:sz w:val="24"/>
          <w:szCs w:val="24"/>
        </w:rPr>
        <w:t xml:space="preserve">elect category, </w:t>
      </w:r>
      <w:proofErr w:type="gramStart"/>
      <w:r w:rsidR="00000000" w:rsidRPr="00582EF0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="00000000" w:rsidRPr="00582EF0">
        <w:rPr>
          <w:rFonts w:ascii="Times New Roman" w:hAnsi="Times New Roman" w:cs="Times New Roman"/>
          <w:sz w:val="24"/>
          <w:szCs w:val="24"/>
        </w:rPr>
        <w:t xml:space="preserve">price * quantity) as revenue from products p join orders o on </w:t>
      </w:r>
      <w:proofErr w:type="gramStart"/>
      <w:r w:rsidR="00000000" w:rsidRPr="00582EF0">
        <w:rPr>
          <w:rFonts w:ascii="Times New Roman" w:hAnsi="Times New Roman" w:cs="Times New Roman"/>
          <w:sz w:val="24"/>
          <w:szCs w:val="24"/>
        </w:rPr>
        <w:t>p.productid</w:t>
      </w:r>
      <w:proofErr w:type="gramEnd"/>
      <w:r w:rsidR="00000000" w:rsidRPr="00582EF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000000" w:rsidRPr="00582EF0">
        <w:rPr>
          <w:rFonts w:ascii="Times New Roman" w:hAnsi="Times New Roman" w:cs="Times New Roman"/>
          <w:sz w:val="24"/>
          <w:szCs w:val="24"/>
        </w:rPr>
        <w:t>o.productid</w:t>
      </w:r>
      <w:proofErr w:type="gramEnd"/>
      <w:r w:rsidR="00000000" w:rsidRPr="00582EF0">
        <w:rPr>
          <w:rFonts w:ascii="Times New Roman" w:hAnsi="Times New Roman" w:cs="Times New Roman"/>
          <w:sz w:val="24"/>
          <w:szCs w:val="24"/>
        </w:rPr>
        <w:t xml:space="preserve"> group by category having revenue &gt; 100000;</w:t>
      </w:r>
      <w:r w:rsidR="00000000" w:rsidRPr="00582EF0">
        <w:rPr>
          <w:rFonts w:ascii="Times New Roman" w:hAnsi="Times New Roman" w:cs="Times New Roman"/>
          <w:sz w:val="24"/>
          <w:szCs w:val="24"/>
        </w:rPr>
        <w:br/>
      </w:r>
    </w:p>
    <w:p w14:paraId="2BB8F725" w14:textId="01AFABF6" w:rsidR="00262125" w:rsidRPr="00B21406" w:rsidRDefault="00582EF0" w:rsidP="00582EF0">
      <w:pPr>
        <w:pStyle w:val="Heading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B21406">
        <w:rPr>
          <w:rFonts w:ascii="Times New Roman" w:hAnsi="Times New Roman" w:cs="Times New Roman"/>
          <w:color w:val="auto"/>
          <w:sz w:val="28"/>
          <w:szCs w:val="28"/>
        </w:rPr>
        <w:t>Section d: complex joins, subqueries, and set ops (25 marks)</w:t>
      </w:r>
    </w:p>
    <w:p w14:paraId="6CB266E0" w14:textId="77777777" w:rsidR="00B21406" w:rsidRDefault="00582EF0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EF0">
        <w:rPr>
          <w:rFonts w:ascii="Times New Roman" w:hAnsi="Times New Roman" w:cs="Times New Roman"/>
          <w:sz w:val="24"/>
          <w:szCs w:val="24"/>
        </w:rPr>
        <w:t>Q8. (5 marks)</w:t>
      </w:r>
      <w:r w:rsidRPr="00582EF0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="00B21406" w:rsidRPr="00B21406">
        <w:rPr>
          <w:rFonts w:ascii="Times New Roman" w:hAnsi="Times New Roman" w:cs="Times New Roman"/>
          <w:sz w:val="24"/>
          <w:szCs w:val="24"/>
        </w:rPr>
        <w:t>Self join to list customers referred by other customers.</w:t>
      </w:r>
    </w:p>
    <w:p w14:paraId="0D26F6BE" w14:textId="3A2ABBA2" w:rsidR="00F54367" w:rsidRDefault="00B21406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82EF0" w:rsidRPr="00582EF0">
        <w:rPr>
          <w:rFonts w:ascii="Times New Roman" w:hAnsi="Times New Roman" w:cs="Times New Roman"/>
          <w:sz w:val="24"/>
          <w:szCs w:val="24"/>
        </w:rPr>
        <w:t xml:space="preserve">elect a.name as customer, b.name as </w:t>
      </w:r>
      <w:proofErr w:type="spellStart"/>
      <w:r w:rsidR="00582EF0" w:rsidRPr="00582EF0">
        <w:rPr>
          <w:rFonts w:ascii="Times New Roman" w:hAnsi="Times New Roman" w:cs="Times New Roman"/>
          <w:sz w:val="24"/>
          <w:szCs w:val="24"/>
        </w:rPr>
        <w:t>referred_by</w:t>
      </w:r>
      <w:proofErr w:type="spell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 from customers a join customers b on </w:t>
      </w:r>
      <w:proofErr w:type="spellStart"/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a.referredby</w:t>
      </w:r>
      <w:proofErr w:type="spellEnd"/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b.customerid</w:t>
      </w:r>
      <w:proofErr w:type="spellEnd"/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t>;</w:t>
      </w:r>
      <w:r w:rsidR="00582EF0" w:rsidRPr="00582EF0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="00F54367" w:rsidRPr="00F54367">
        <w:rPr>
          <w:rFonts w:ascii="Times New Roman" w:hAnsi="Times New Roman" w:cs="Times New Roman"/>
          <w:sz w:val="24"/>
          <w:szCs w:val="24"/>
        </w:rPr>
        <w:t>Equi join across Orders and Products</w:t>
      </w:r>
    </w:p>
    <w:p w14:paraId="7819A3FB" w14:textId="77777777" w:rsidR="00F54367" w:rsidRDefault="00F54367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82EF0" w:rsidRPr="00582EF0">
        <w:rPr>
          <w:rFonts w:ascii="Times New Roman" w:hAnsi="Times New Roman" w:cs="Times New Roman"/>
          <w:sz w:val="24"/>
          <w:szCs w:val="24"/>
        </w:rPr>
        <w:t xml:space="preserve">elect * from orders </w:t>
      </w:r>
      <w:proofErr w:type="spellStart"/>
      <w:r w:rsidR="00582EF0" w:rsidRPr="00582EF0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join</w:t>
      </w:r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 products p on </w:t>
      </w:r>
      <w:proofErr w:type="spellStart"/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o.productid</w:t>
      </w:r>
      <w:proofErr w:type="spellEnd"/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p.productid</w:t>
      </w:r>
      <w:proofErr w:type="spellEnd"/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t>;</w:t>
      </w:r>
      <w:r w:rsidR="00582EF0" w:rsidRPr="00582EF0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Pr="00F54367">
        <w:rPr>
          <w:rFonts w:ascii="Times New Roman" w:hAnsi="Times New Roman" w:cs="Times New Roman"/>
          <w:sz w:val="24"/>
          <w:szCs w:val="24"/>
        </w:rPr>
        <w:t>Join Customers and Orders to display top 3 spenders using window function.</w:t>
      </w:r>
    </w:p>
    <w:p w14:paraId="3D8EF1AA" w14:textId="77777777" w:rsidR="00F54367" w:rsidRDefault="00F54367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82EF0" w:rsidRPr="00582EF0">
        <w:rPr>
          <w:rFonts w:ascii="Times New Roman" w:hAnsi="Times New Roman" w:cs="Times New Roman"/>
          <w:sz w:val="24"/>
          <w:szCs w:val="24"/>
        </w:rPr>
        <w:t xml:space="preserve">elect </w:t>
      </w:r>
      <w:proofErr w:type="spellStart"/>
      <w:r w:rsidR="00582EF0" w:rsidRPr="00582EF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, name, </w:t>
      </w:r>
      <w:proofErr w:type="spellStart"/>
      <w:r w:rsidR="00582EF0" w:rsidRPr="00582EF0">
        <w:rPr>
          <w:rFonts w:ascii="Times New Roman" w:hAnsi="Times New Roman" w:cs="Times New Roman"/>
          <w:sz w:val="24"/>
          <w:szCs w:val="24"/>
        </w:rPr>
        <w:t>total_spent</w:t>
      </w:r>
      <w:proofErr w:type="spell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 from (</w:t>
      </w:r>
      <w:r w:rsidR="00582EF0" w:rsidRPr="00582EF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S</w:t>
      </w:r>
      <w:r w:rsidR="00582EF0" w:rsidRPr="00582EF0">
        <w:rPr>
          <w:rFonts w:ascii="Times New Roman" w:hAnsi="Times New Roman" w:cs="Times New Roman"/>
          <w:sz w:val="24"/>
          <w:szCs w:val="24"/>
        </w:rPr>
        <w:t>elec</w:t>
      </w:r>
      <w:r w:rsidR="00000000" w:rsidRPr="00582EF0"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="00000000" w:rsidRPr="00582EF0">
        <w:rPr>
          <w:rFonts w:ascii="Times New Roman" w:hAnsi="Times New Roman" w:cs="Times New Roman"/>
          <w:sz w:val="24"/>
          <w:szCs w:val="24"/>
        </w:rPr>
        <w:t>o.customerid</w:t>
      </w:r>
      <w:proofErr w:type="spellEnd"/>
      <w:r w:rsidR="00000000" w:rsidRPr="00582EF0">
        <w:rPr>
          <w:rFonts w:ascii="Times New Roman" w:hAnsi="Times New Roman" w:cs="Times New Roman"/>
          <w:sz w:val="24"/>
          <w:szCs w:val="24"/>
        </w:rPr>
        <w:t>, c.name, sum(</w:t>
      </w:r>
      <w:proofErr w:type="spellStart"/>
      <w:r w:rsidR="00000000" w:rsidRPr="00582EF0">
        <w:rPr>
          <w:rFonts w:ascii="Times New Roman" w:hAnsi="Times New Roman" w:cs="Times New Roman"/>
          <w:sz w:val="24"/>
          <w:szCs w:val="24"/>
        </w:rPr>
        <w:t>p.price</w:t>
      </w:r>
      <w:proofErr w:type="spellEnd"/>
      <w:r w:rsidR="00000000" w:rsidRPr="00582EF0">
        <w:rPr>
          <w:rFonts w:ascii="Times New Roman" w:hAnsi="Times New Roman" w:cs="Times New Roman"/>
          <w:sz w:val="24"/>
          <w:szCs w:val="24"/>
        </w:rPr>
        <w:t xml:space="preserve"> * o.quantity) as total_spent,</w:t>
      </w:r>
      <w:r w:rsidR="00000000" w:rsidRPr="00582EF0">
        <w:rPr>
          <w:rFonts w:ascii="Times New Roman" w:hAnsi="Times New Roman" w:cs="Times New Roman"/>
          <w:sz w:val="24"/>
          <w:szCs w:val="24"/>
        </w:rPr>
        <w:br/>
        <w:t>rank() over (order by sum(p.price * o.quantity) desc) as rnk</w:t>
      </w:r>
      <w:r w:rsidR="00000000" w:rsidRPr="00582EF0">
        <w:rPr>
          <w:rFonts w:ascii="Times New Roman" w:hAnsi="Times New Roman" w:cs="Times New Roman"/>
          <w:sz w:val="24"/>
          <w:szCs w:val="24"/>
        </w:rPr>
        <w:br/>
        <w:t>from orders o join products p on o.productid = p.productid join customers c on c.customerid = o.customerid</w:t>
      </w:r>
      <w:r w:rsidR="00000000" w:rsidRPr="00582EF0">
        <w:rPr>
          <w:rFonts w:ascii="Times New Roman" w:hAnsi="Times New Roman" w:cs="Times New Roman"/>
          <w:sz w:val="24"/>
          <w:szCs w:val="24"/>
        </w:rPr>
        <w:br/>
        <w:t>group by o.customerid)  where rnk &lt;= 3;</w:t>
      </w:r>
      <w:r w:rsidR="00000000" w:rsidRPr="00582EF0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Pr="00F54367">
        <w:rPr>
          <w:rFonts w:ascii="Times New Roman" w:hAnsi="Times New Roman" w:cs="Times New Roman"/>
          <w:sz w:val="24"/>
          <w:szCs w:val="24"/>
        </w:rPr>
        <w:t>LEFT OUTER JOIN with WHERE NULL to identify inactive customers.</w:t>
      </w:r>
    </w:p>
    <w:p w14:paraId="29D4F281" w14:textId="77777777" w:rsidR="00F54367" w:rsidRDefault="00F54367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000000" w:rsidRPr="00582EF0">
        <w:rPr>
          <w:rFonts w:ascii="Times New Roman" w:hAnsi="Times New Roman" w:cs="Times New Roman"/>
          <w:sz w:val="24"/>
          <w:szCs w:val="24"/>
        </w:rPr>
        <w:t xml:space="preserve">elect </w:t>
      </w:r>
      <w:proofErr w:type="spellStart"/>
      <w:proofErr w:type="gramStart"/>
      <w:r w:rsidR="00000000" w:rsidRPr="00582EF0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="00000000" w:rsidRPr="00582EF0">
        <w:rPr>
          <w:rFonts w:ascii="Times New Roman" w:hAnsi="Times New Roman" w:cs="Times New Roman"/>
          <w:sz w:val="24"/>
          <w:szCs w:val="24"/>
        </w:rPr>
        <w:t xml:space="preserve">, c.name from customers c left join orders o on </w:t>
      </w:r>
      <w:proofErr w:type="gramStart"/>
      <w:r w:rsidR="00000000" w:rsidRPr="00582EF0">
        <w:rPr>
          <w:rFonts w:ascii="Times New Roman" w:hAnsi="Times New Roman" w:cs="Times New Roman"/>
          <w:sz w:val="24"/>
          <w:szCs w:val="24"/>
        </w:rPr>
        <w:t>c.customerid</w:t>
      </w:r>
      <w:proofErr w:type="gramEnd"/>
      <w:r w:rsidR="00000000" w:rsidRPr="00582EF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000000" w:rsidRPr="00582EF0">
        <w:rPr>
          <w:rFonts w:ascii="Times New Roman" w:hAnsi="Times New Roman" w:cs="Times New Roman"/>
          <w:sz w:val="24"/>
          <w:szCs w:val="24"/>
        </w:rPr>
        <w:t>o.customerid</w:t>
      </w:r>
      <w:proofErr w:type="gramEnd"/>
      <w:r w:rsidR="00000000" w:rsidRPr="00582EF0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gramStart"/>
      <w:r w:rsidR="00000000" w:rsidRPr="00582EF0">
        <w:rPr>
          <w:rFonts w:ascii="Times New Roman" w:hAnsi="Times New Roman" w:cs="Times New Roman"/>
          <w:sz w:val="24"/>
          <w:szCs w:val="24"/>
        </w:rPr>
        <w:t>o.orderid</w:t>
      </w:r>
      <w:proofErr w:type="gramEnd"/>
      <w:r w:rsidR="00000000" w:rsidRPr="00582EF0">
        <w:rPr>
          <w:rFonts w:ascii="Times New Roman" w:hAnsi="Times New Roman" w:cs="Times New Roman"/>
          <w:sz w:val="24"/>
          <w:szCs w:val="24"/>
        </w:rPr>
        <w:t xml:space="preserve"> is null;</w:t>
      </w:r>
      <w:r w:rsidR="00000000" w:rsidRPr="00582EF0">
        <w:rPr>
          <w:rFonts w:ascii="Times New Roman" w:hAnsi="Times New Roman" w:cs="Times New Roman"/>
          <w:sz w:val="24"/>
          <w:szCs w:val="24"/>
        </w:rPr>
        <w:br/>
        <w:t xml:space="preserve">e) </w:t>
      </w:r>
      <w:r w:rsidRPr="00F54367">
        <w:rPr>
          <w:rFonts w:ascii="Times New Roman" w:hAnsi="Times New Roman" w:cs="Times New Roman"/>
          <w:sz w:val="24"/>
          <w:szCs w:val="24"/>
        </w:rPr>
        <w:t>Cross join for all product combinations in a bundle offer.</w:t>
      </w:r>
    </w:p>
    <w:p w14:paraId="71EDFF9C" w14:textId="567AA63D" w:rsidR="00262125" w:rsidRPr="00582EF0" w:rsidRDefault="00F54367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00000" w:rsidRPr="00582EF0">
        <w:rPr>
          <w:rFonts w:ascii="Times New Roman" w:hAnsi="Times New Roman" w:cs="Times New Roman"/>
          <w:sz w:val="24"/>
          <w:szCs w:val="24"/>
        </w:rPr>
        <w:t>elect * from products p1 cross join products p2 where p</w:t>
      </w:r>
      <w:proofErr w:type="gramStart"/>
      <w:r w:rsidR="00000000" w:rsidRPr="00582EF0">
        <w:rPr>
          <w:rFonts w:ascii="Times New Roman" w:hAnsi="Times New Roman" w:cs="Times New Roman"/>
          <w:sz w:val="24"/>
          <w:szCs w:val="24"/>
        </w:rPr>
        <w:t>1.productid</w:t>
      </w:r>
      <w:proofErr w:type="gramEnd"/>
      <w:r w:rsidR="00000000" w:rsidRPr="00582EF0">
        <w:rPr>
          <w:rFonts w:ascii="Times New Roman" w:hAnsi="Times New Roman" w:cs="Times New Roman"/>
          <w:sz w:val="24"/>
          <w:szCs w:val="24"/>
        </w:rPr>
        <w:t xml:space="preserve"> &lt; p</w:t>
      </w:r>
      <w:proofErr w:type="gramStart"/>
      <w:r w:rsidR="00000000" w:rsidRPr="00582EF0">
        <w:rPr>
          <w:rFonts w:ascii="Times New Roman" w:hAnsi="Times New Roman" w:cs="Times New Roman"/>
          <w:sz w:val="24"/>
          <w:szCs w:val="24"/>
        </w:rPr>
        <w:t>2.productid</w:t>
      </w:r>
      <w:proofErr w:type="gramEnd"/>
      <w:r w:rsidR="00000000" w:rsidRPr="00582EF0">
        <w:rPr>
          <w:rFonts w:ascii="Times New Roman" w:hAnsi="Times New Roman" w:cs="Times New Roman"/>
          <w:sz w:val="24"/>
          <w:szCs w:val="24"/>
        </w:rPr>
        <w:t>;</w:t>
      </w:r>
      <w:r w:rsidR="00000000" w:rsidRPr="00582EF0">
        <w:rPr>
          <w:rFonts w:ascii="Times New Roman" w:hAnsi="Times New Roman" w:cs="Times New Roman"/>
          <w:sz w:val="24"/>
          <w:szCs w:val="24"/>
        </w:rPr>
        <w:br/>
      </w:r>
    </w:p>
    <w:p w14:paraId="56025320" w14:textId="77777777" w:rsidR="00F54367" w:rsidRDefault="00582EF0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EF0">
        <w:rPr>
          <w:rFonts w:ascii="Times New Roman" w:hAnsi="Times New Roman" w:cs="Times New Roman"/>
          <w:sz w:val="24"/>
          <w:szCs w:val="24"/>
        </w:rPr>
        <w:t>Q9. (5 marks)</w:t>
      </w:r>
      <w:r w:rsidRPr="00582EF0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="00F54367" w:rsidRPr="00F54367">
        <w:rPr>
          <w:rFonts w:ascii="Times New Roman" w:hAnsi="Times New Roman" w:cs="Times New Roman"/>
          <w:sz w:val="24"/>
          <w:szCs w:val="24"/>
        </w:rPr>
        <w:t>Correlated subquery to get customers whose order amount exceeds their average.</w:t>
      </w:r>
    </w:p>
    <w:p w14:paraId="5A7922B1" w14:textId="0109015F" w:rsidR="00F54367" w:rsidRDefault="00F54367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82EF0" w:rsidRPr="00582EF0">
        <w:rPr>
          <w:rFonts w:ascii="Times New Roman" w:hAnsi="Times New Roman" w:cs="Times New Roman"/>
          <w:sz w:val="24"/>
          <w:szCs w:val="24"/>
        </w:rPr>
        <w:t>elect * from customers c where exists (</w:t>
      </w:r>
      <w:r w:rsidR="00582EF0" w:rsidRPr="00582EF0">
        <w:rPr>
          <w:rFonts w:ascii="Times New Roman" w:hAnsi="Times New Roman" w:cs="Times New Roman"/>
          <w:sz w:val="24"/>
          <w:szCs w:val="24"/>
        </w:rPr>
        <w:br/>
        <w:t xml:space="preserve">select 1 from orders o where </w:t>
      </w:r>
      <w:proofErr w:type="spellStart"/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o.customerid</w:t>
      </w:r>
      <w:proofErr w:type="spellEnd"/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br/>
        <w:t xml:space="preserve">having </w:t>
      </w:r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price * quantity) &gt; (select </w:t>
      </w:r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price * quantity) from orders where </w:t>
      </w:r>
      <w:proofErr w:type="spellStart"/>
      <w:r w:rsidR="00582EF0" w:rsidRPr="00582EF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  <w:r w:rsidR="00582EF0" w:rsidRPr="00582EF0">
        <w:rPr>
          <w:rFonts w:ascii="Times New Roman" w:hAnsi="Times New Roman" w:cs="Times New Roman"/>
          <w:sz w:val="24"/>
          <w:szCs w:val="24"/>
        </w:rPr>
        <w:t>));</w:t>
      </w:r>
      <w:r w:rsidR="00582EF0" w:rsidRPr="00582EF0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582EF0" w:rsidRPr="00582EF0">
        <w:rPr>
          <w:rFonts w:ascii="Times New Roman" w:hAnsi="Times New Roman" w:cs="Times New Roman"/>
          <w:sz w:val="24"/>
          <w:szCs w:val="24"/>
        </w:rPr>
        <w:t xml:space="preserve">b) </w:t>
      </w:r>
      <w:r w:rsidRPr="00F54367">
        <w:rPr>
          <w:rFonts w:ascii="Times New Roman" w:hAnsi="Times New Roman" w:cs="Times New Roman"/>
          <w:sz w:val="24"/>
          <w:szCs w:val="24"/>
        </w:rPr>
        <w:t xml:space="preserve"> Subquery</w:t>
      </w:r>
      <w:proofErr w:type="gramEnd"/>
      <w:r w:rsidRPr="00F54367">
        <w:rPr>
          <w:rFonts w:ascii="Times New Roman" w:hAnsi="Times New Roman" w:cs="Times New Roman"/>
          <w:sz w:val="24"/>
          <w:szCs w:val="24"/>
        </w:rPr>
        <w:t xml:space="preserve"> using EXISTS to find customers with at least 2 different products.</w:t>
      </w:r>
    </w:p>
    <w:p w14:paraId="6D5A5EC9" w14:textId="77777777" w:rsidR="00F54367" w:rsidRDefault="00F54367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82EF0" w:rsidRPr="00582EF0">
        <w:rPr>
          <w:rFonts w:ascii="Times New Roman" w:hAnsi="Times New Roman" w:cs="Times New Roman"/>
          <w:sz w:val="24"/>
          <w:szCs w:val="24"/>
        </w:rPr>
        <w:t>elect * from customers c wher</w:t>
      </w:r>
      <w:r w:rsidR="00000000" w:rsidRPr="00582EF0">
        <w:rPr>
          <w:rFonts w:ascii="Times New Roman" w:hAnsi="Times New Roman" w:cs="Times New Roman"/>
          <w:sz w:val="24"/>
          <w:szCs w:val="24"/>
        </w:rPr>
        <w:t>e exists (</w:t>
      </w:r>
      <w:r w:rsidR="00000000" w:rsidRPr="00582EF0">
        <w:rPr>
          <w:rFonts w:ascii="Times New Roman" w:hAnsi="Times New Roman" w:cs="Times New Roman"/>
          <w:sz w:val="24"/>
          <w:szCs w:val="24"/>
        </w:rPr>
        <w:br/>
        <w:t xml:space="preserve">select productid from orders o where </w:t>
      </w:r>
      <w:proofErr w:type="gramStart"/>
      <w:r w:rsidR="00000000" w:rsidRPr="00582EF0">
        <w:rPr>
          <w:rFonts w:ascii="Times New Roman" w:hAnsi="Times New Roman" w:cs="Times New Roman"/>
          <w:sz w:val="24"/>
          <w:szCs w:val="24"/>
        </w:rPr>
        <w:t>o.customerid</w:t>
      </w:r>
      <w:proofErr w:type="gramEnd"/>
      <w:r w:rsidR="00000000" w:rsidRPr="00582EF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000000" w:rsidRPr="00582EF0">
        <w:rPr>
          <w:rFonts w:ascii="Times New Roman" w:hAnsi="Times New Roman" w:cs="Times New Roman"/>
          <w:sz w:val="24"/>
          <w:szCs w:val="24"/>
        </w:rPr>
        <w:t>c.customerid</w:t>
      </w:r>
      <w:proofErr w:type="gramEnd"/>
      <w:r w:rsidR="00000000" w:rsidRPr="00582EF0">
        <w:rPr>
          <w:rFonts w:ascii="Times New Roman" w:hAnsi="Times New Roman" w:cs="Times New Roman"/>
          <w:sz w:val="24"/>
          <w:szCs w:val="24"/>
        </w:rPr>
        <w:t xml:space="preserve"> group by productid having </w:t>
      </w:r>
      <w:proofErr w:type="gramStart"/>
      <w:r w:rsidR="00000000" w:rsidRPr="00582EF0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000000" w:rsidRPr="00582EF0">
        <w:rPr>
          <w:rFonts w:ascii="Times New Roman" w:hAnsi="Times New Roman" w:cs="Times New Roman"/>
          <w:sz w:val="24"/>
          <w:szCs w:val="24"/>
        </w:rPr>
        <w:t>distinct productid) &gt;= 2);</w:t>
      </w:r>
      <w:r w:rsidR="00000000" w:rsidRPr="00582EF0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Pr="00F54367">
        <w:rPr>
          <w:rFonts w:ascii="Times New Roman" w:hAnsi="Times New Roman" w:cs="Times New Roman"/>
          <w:sz w:val="24"/>
          <w:szCs w:val="24"/>
        </w:rPr>
        <w:t>Use ALL to find customers who ordered more than every other customer</w:t>
      </w:r>
    </w:p>
    <w:p w14:paraId="7D8E6543" w14:textId="77777777" w:rsidR="00F54367" w:rsidRDefault="00F54367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00000" w:rsidRPr="00582EF0">
        <w:rPr>
          <w:rFonts w:ascii="Times New Roman" w:hAnsi="Times New Roman" w:cs="Times New Roman"/>
          <w:sz w:val="24"/>
          <w:szCs w:val="24"/>
        </w:rPr>
        <w:t xml:space="preserve">elect * from customers where </w:t>
      </w:r>
      <w:proofErr w:type="spellStart"/>
      <w:r w:rsidR="00000000" w:rsidRPr="00582EF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000000" w:rsidRPr="00582EF0">
        <w:rPr>
          <w:rFonts w:ascii="Times New Roman" w:hAnsi="Times New Roman" w:cs="Times New Roman"/>
          <w:sz w:val="24"/>
          <w:szCs w:val="24"/>
        </w:rPr>
        <w:t xml:space="preserve"> &gt; all (select </w:t>
      </w:r>
      <w:proofErr w:type="spellStart"/>
      <w:r w:rsidR="00000000" w:rsidRPr="00582EF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000000" w:rsidRPr="00582EF0">
        <w:rPr>
          <w:rFonts w:ascii="Times New Roman" w:hAnsi="Times New Roman" w:cs="Times New Roman"/>
          <w:sz w:val="24"/>
          <w:szCs w:val="24"/>
        </w:rPr>
        <w:t xml:space="preserve"> from customers where </w:t>
      </w:r>
      <w:proofErr w:type="spellStart"/>
      <w:r w:rsidR="00000000" w:rsidRPr="00582EF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000000" w:rsidRPr="00582EF0">
        <w:rPr>
          <w:rFonts w:ascii="Times New Roman" w:hAnsi="Times New Roman" w:cs="Times New Roman"/>
          <w:sz w:val="24"/>
          <w:szCs w:val="24"/>
        </w:rPr>
        <w:t xml:space="preserve"> &lt;&gt; </w:t>
      </w:r>
      <w:proofErr w:type="spellStart"/>
      <w:proofErr w:type="gramStart"/>
      <w:r w:rsidR="00000000" w:rsidRPr="00582EF0">
        <w:rPr>
          <w:rFonts w:ascii="Times New Roman" w:hAnsi="Times New Roman" w:cs="Times New Roman"/>
          <w:sz w:val="24"/>
          <w:szCs w:val="24"/>
        </w:rPr>
        <w:t>customers.customerid</w:t>
      </w:r>
      <w:proofErr w:type="spellEnd"/>
      <w:proofErr w:type="gramEnd"/>
      <w:r w:rsidR="00000000" w:rsidRPr="00582EF0">
        <w:rPr>
          <w:rFonts w:ascii="Times New Roman" w:hAnsi="Times New Roman" w:cs="Times New Roman"/>
          <w:sz w:val="24"/>
          <w:szCs w:val="24"/>
        </w:rPr>
        <w:t>);</w:t>
      </w:r>
      <w:r w:rsidR="00000000" w:rsidRPr="00582EF0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Pr="00F54367">
        <w:rPr>
          <w:rFonts w:ascii="Times New Roman" w:hAnsi="Times New Roman" w:cs="Times New Roman"/>
          <w:sz w:val="24"/>
          <w:szCs w:val="24"/>
        </w:rPr>
        <w:t>Use ANY to find products costlier than some in category 'Electronics'.</w:t>
      </w:r>
    </w:p>
    <w:p w14:paraId="4944C64B" w14:textId="77777777" w:rsidR="00F54367" w:rsidRDefault="00F54367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00000" w:rsidRPr="00582EF0">
        <w:rPr>
          <w:rFonts w:ascii="Times New Roman" w:hAnsi="Times New Roman" w:cs="Times New Roman"/>
          <w:sz w:val="24"/>
          <w:szCs w:val="24"/>
        </w:rPr>
        <w:t>elect * from products where price &gt; any (select price from products where category = 'electronics');</w:t>
      </w:r>
      <w:r w:rsidR="00000000" w:rsidRPr="00582EF0">
        <w:rPr>
          <w:rFonts w:ascii="Times New Roman" w:hAnsi="Times New Roman" w:cs="Times New Roman"/>
          <w:sz w:val="24"/>
          <w:szCs w:val="24"/>
        </w:rPr>
        <w:br/>
        <w:t xml:space="preserve">e) </w:t>
      </w:r>
      <w:r w:rsidRPr="00F54367">
        <w:rPr>
          <w:rFonts w:ascii="Times New Roman" w:hAnsi="Times New Roman" w:cs="Times New Roman"/>
          <w:sz w:val="24"/>
          <w:szCs w:val="24"/>
        </w:rPr>
        <w:t>Nested subquery to list top 3 best-selling products.</w:t>
      </w:r>
    </w:p>
    <w:p w14:paraId="5273F437" w14:textId="0FBAF3E6" w:rsidR="00262125" w:rsidRPr="00582EF0" w:rsidRDefault="00F54367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00000" w:rsidRPr="00582EF0">
        <w:rPr>
          <w:rFonts w:ascii="Times New Roman" w:hAnsi="Times New Roman" w:cs="Times New Roman"/>
          <w:sz w:val="24"/>
          <w:szCs w:val="24"/>
        </w:rPr>
        <w:t>elect productid, sum(quantity) as total from orders group by productid order by total desc limit 3;</w:t>
      </w:r>
      <w:r w:rsidR="00000000" w:rsidRPr="00582EF0">
        <w:rPr>
          <w:rFonts w:ascii="Times New Roman" w:hAnsi="Times New Roman" w:cs="Times New Roman"/>
          <w:sz w:val="24"/>
          <w:szCs w:val="24"/>
        </w:rPr>
        <w:br/>
      </w:r>
    </w:p>
    <w:p w14:paraId="0ED384A0" w14:textId="77777777" w:rsidR="00F54367" w:rsidRDefault="00582EF0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82EF0">
        <w:rPr>
          <w:rFonts w:ascii="Times New Roman" w:hAnsi="Times New Roman" w:cs="Times New Roman"/>
          <w:sz w:val="24"/>
          <w:szCs w:val="24"/>
        </w:rPr>
        <w:t>Q10. (5 marks)</w:t>
      </w:r>
      <w:r w:rsidRPr="00582EF0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="00F54367" w:rsidRPr="00F54367">
        <w:rPr>
          <w:rFonts w:ascii="Times New Roman" w:hAnsi="Times New Roman" w:cs="Times New Roman"/>
          <w:sz w:val="24"/>
          <w:szCs w:val="24"/>
        </w:rPr>
        <w:t>Simulate INTERSECT using INNER JOIN on two customer segments.</w:t>
      </w:r>
    </w:p>
    <w:p w14:paraId="5EF2B62F" w14:textId="77777777" w:rsidR="00F54367" w:rsidRDefault="00F54367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582EF0" w:rsidRPr="00582EF0">
        <w:rPr>
          <w:rFonts w:ascii="Times New Roman" w:hAnsi="Times New Roman" w:cs="Times New Roman"/>
          <w:sz w:val="24"/>
          <w:szCs w:val="24"/>
        </w:rPr>
        <w:t>elect * from segment1 inner join segment2 on segment1.customerid = segment2.customerid;</w:t>
      </w:r>
      <w:r w:rsidR="00582EF0" w:rsidRPr="00582EF0">
        <w:rPr>
          <w:rFonts w:ascii="Times New Roman" w:hAnsi="Times New Roman" w:cs="Times New Roman"/>
          <w:sz w:val="24"/>
          <w:szCs w:val="24"/>
        </w:rPr>
        <w:br/>
        <w:t xml:space="preserve">b) </w:t>
      </w:r>
      <w:r w:rsidRPr="00F54367">
        <w:rPr>
          <w:rFonts w:ascii="Times New Roman" w:hAnsi="Times New Roman" w:cs="Times New Roman"/>
          <w:sz w:val="24"/>
          <w:szCs w:val="24"/>
        </w:rPr>
        <w:t xml:space="preserve">Use EXCEPT to find products in inventory not yet ordered. </w:t>
      </w:r>
    </w:p>
    <w:p w14:paraId="35DC4245" w14:textId="77777777" w:rsidR="00F54367" w:rsidRDefault="00F54367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582EF0" w:rsidRPr="00582EF0">
        <w:rPr>
          <w:rFonts w:ascii="Times New Roman" w:hAnsi="Times New Roman" w:cs="Times New Roman"/>
          <w:sz w:val="24"/>
          <w:szCs w:val="24"/>
        </w:rPr>
        <w:t>elect * from products where productid not in (select productid from orders);</w:t>
      </w:r>
      <w:r w:rsidR="00582EF0" w:rsidRPr="00582EF0">
        <w:rPr>
          <w:rFonts w:ascii="Times New Roman" w:hAnsi="Times New Roman" w:cs="Times New Roman"/>
          <w:sz w:val="24"/>
          <w:szCs w:val="24"/>
        </w:rPr>
        <w:br/>
        <w:t xml:space="preserve">c) </w:t>
      </w:r>
      <w:r w:rsidRPr="00F54367">
        <w:rPr>
          <w:rFonts w:ascii="Times New Roman" w:hAnsi="Times New Roman" w:cs="Times New Roman"/>
          <w:sz w:val="24"/>
          <w:szCs w:val="24"/>
        </w:rPr>
        <w:t>Simulate MERGE: If customer exists, update; else insert.</w:t>
      </w:r>
    </w:p>
    <w:p w14:paraId="009CE90F" w14:textId="77777777" w:rsidR="00F54367" w:rsidRDefault="00F54367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82EF0" w:rsidRPr="00582EF0">
        <w:rPr>
          <w:rFonts w:ascii="Times New Roman" w:hAnsi="Times New Roman" w:cs="Times New Roman"/>
          <w:sz w:val="24"/>
          <w:szCs w:val="24"/>
        </w:rPr>
        <w:t>nsert into customers (</w:t>
      </w:r>
      <w:proofErr w:type="spellStart"/>
      <w:r w:rsidR="00582EF0" w:rsidRPr="00582EF0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582EF0" w:rsidRPr="00582EF0">
        <w:rPr>
          <w:rFonts w:ascii="Times New Roman" w:hAnsi="Times New Roman" w:cs="Times New Roman"/>
          <w:sz w:val="24"/>
          <w:szCs w:val="24"/>
        </w:rPr>
        <w:t>, name) values (1, 'ram') on dup</w:t>
      </w:r>
      <w:r w:rsidR="00000000" w:rsidRPr="00582EF0">
        <w:rPr>
          <w:rFonts w:ascii="Times New Roman" w:hAnsi="Times New Roman" w:cs="Times New Roman"/>
          <w:sz w:val="24"/>
          <w:szCs w:val="24"/>
        </w:rPr>
        <w:t>licate key update name = 'ram';</w:t>
      </w:r>
      <w:r w:rsidR="00000000" w:rsidRPr="00582EF0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Pr="00F54367">
        <w:rPr>
          <w:rFonts w:ascii="Times New Roman" w:hAnsi="Times New Roman" w:cs="Times New Roman"/>
          <w:sz w:val="24"/>
          <w:szCs w:val="24"/>
        </w:rPr>
        <w:t>Use UNION to combine two regional customer tables.</w:t>
      </w:r>
    </w:p>
    <w:p w14:paraId="1E6D3A8C" w14:textId="77777777" w:rsidR="00F54367" w:rsidRDefault="00F54367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00000" w:rsidRPr="00582EF0">
        <w:rPr>
          <w:rFonts w:ascii="Times New Roman" w:hAnsi="Times New Roman" w:cs="Times New Roman"/>
          <w:sz w:val="24"/>
          <w:szCs w:val="24"/>
        </w:rPr>
        <w:t>elect * from region1 union select * from region2;</w:t>
      </w:r>
      <w:r w:rsidR="00000000" w:rsidRPr="00582EF0">
        <w:rPr>
          <w:rFonts w:ascii="Times New Roman" w:hAnsi="Times New Roman" w:cs="Times New Roman"/>
          <w:sz w:val="24"/>
          <w:szCs w:val="24"/>
        </w:rPr>
        <w:br/>
        <w:t xml:space="preserve">e) </w:t>
      </w:r>
      <w:r w:rsidRPr="00F54367">
        <w:rPr>
          <w:rFonts w:ascii="Times New Roman" w:hAnsi="Times New Roman" w:cs="Times New Roman"/>
          <w:sz w:val="24"/>
          <w:szCs w:val="24"/>
        </w:rPr>
        <w:t>Write a WITH CTE that ranks customers by total spend and filters top 5.</w:t>
      </w:r>
    </w:p>
    <w:p w14:paraId="456CB53A" w14:textId="47B24764" w:rsidR="00262125" w:rsidRPr="00582EF0" w:rsidRDefault="00F54367" w:rsidP="00582E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000000" w:rsidRPr="00582EF0">
        <w:rPr>
          <w:rFonts w:ascii="Times New Roman" w:hAnsi="Times New Roman" w:cs="Times New Roman"/>
          <w:sz w:val="24"/>
          <w:szCs w:val="24"/>
        </w:rPr>
        <w:t>ith cte as (</w:t>
      </w:r>
      <w:r w:rsidR="00000000" w:rsidRPr="00582EF0">
        <w:rPr>
          <w:rFonts w:ascii="Times New Roman" w:hAnsi="Times New Roman" w:cs="Times New Roman"/>
          <w:sz w:val="24"/>
          <w:szCs w:val="24"/>
        </w:rPr>
        <w:br/>
        <w:t xml:space="preserve">select customerid, </w:t>
      </w:r>
      <w:proofErr w:type="gramStart"/>
      <w:r w:rsidR="00000000" w:rsidRPr="00582EF0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="00000000" w:rsidRPr="00582EF0">
        <w:rPr>
          <w:rFonts w:ascii="Times New Roman" w:hAnsi="Times New Roman" w:cs="Times New Roman"/>
          <w:sz w:val="24"/>
          <w:szCs w:val="24"/>
        </w:rPr>
        <w:t xml:space="preserve">price * quantity) as total_spent from orders o join products p on </w:t>
      </w:r>
      <w:proofErr w:type="gramStart"/>
      <w:r w:rsidR="00000000" w:rsidRPr="00582EF0">
        <w:rPr>
          <w:rFonts w:ascii="Times New Roman" w:hAnsi="Times New Roman" w:cs="Times New Roman"/>
          <w:sz w:val="24"/>
          <w:szCs w:val="24"/>
        </w:rPr>
        <w:t>o.productid</w:t>
      </w:r>
      <w:proofErr w:type="gramEnd"/>
      <w:r w:rsidR="00000000" w:rsidRPr="00582EF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000000" w:rsidRPr="00582EF0">
        <w:rPr>
          <w:rFonts w:ascii="Times New Roman" w:hAnsi="Times New Roman" w:cs="Times New Roman"/>
          <w:sz w:val="24"/>
          <w:szCs w:val="24"/>
        </w:rPr>
        <w:t>p.productid</w:t>
      </w:r>
      <w:proofErr w:type="gramEnd"/>
      <w:r w:rsidR="00000000" w:rsidRPr="00582EF0">
        <w:rPr>
          <w:rFonts w:ascii="Times New Roman" w:hAnsi="Times New Roman" w:cs="Times New Roman"/>
          <w:sz w:val="24"/>
          <w:szCs w:val="24"/>
        </w:rPr>
        <w:t xml:space="preserve"> group by customerid)</w:t>
      </w:r>
      <w:r w:rsidR="00000000" w:rsidRPr="00582EF0">
        <w:rPr>
          <w:rFonts w:ascii="Times New Roman" w:hAnsi="Times New Roman" w:cs="Times New Roman"/>
          <w:sz w:val="24"/>
          <w:szCs w:val="24"/>
        </w:rPr>
        <w:br/>
        <w:t>select * from cte order by total_spent desc limit 5;</w:t>
      </w:r>
      <w:r w:rsidR="00000000" w:rsidRPr="00582EF0">
        <w:rPr>
          <w:rFonts w:ascii="Times New Roman" w:hAnsi="Times New Roman" w:cs="Times New Roman"/>
          <w:sz w:val="24"/>
          <w:szCs w:val="24"/>
        </w:rPr>
        <w:br/>
      </w:r>
      <w:bookmarkEnd w:id="0"/>
    </w:p>
    <w:sectPr w:rsidR="00262125" w:rsidRPr="00582E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1527043">
    <w:abstractNumId w:val="8"/>
  </w:num>
  <w:num w:numId="2" w16cid:durableId="1321808185">
    <w:abstractNumId w:val="6"/>
  </w:num>
  <w:num w:numId="3" w16cid:durableId="2006543861">
    <w:abstractNumId w:val="5"/>
  </w:num>
  <w:num w:numId="4" w16cid:durableId="2128234889">
    <w:abstractNumId w:val="4"/>
  </w:num>
  <w:num w:numId="5" w16cid:durableId="1921718482">
    <w:abstractNumId w:val="7"/>
  </w:num>
  <w:num w:numId="6" w16cid:durableId="1236936743">
    <w:abstractNumId w:val="3"/>
  </w:num>
  <w:num w:numId="7" w16cid:durableId="236206351">
    <w:abstractNumId w:val="2"/>
  </w:num>
  <w:num w:numId="8" w16cid:durableId="1361131256">
    <w:abstractNumId w:val="1"/>
  </w:num>
  <w:num w:numId="9" w16cid:durableId="149810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125"/>
    <w:rsid w:val="0029639D"/>
    <w:rsid w:val="00326F90"/>
    <w:rsid w:val="00582EF0"/>
    <w:rsid w:val="005A2199"/>
    <w:rsid w:val="0067331C"/>
    <w:rsid w:val="00AA1D8D"/>
    <w:rsid w:val="00B21406"/>
    <w:rsid w:val="00B47730"/>
    <w:rsid w:val="00CB0664"/>
    <w:rsid w:val="00D35FE6"/>
    <w:rsid w:val="00F543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3FA9E"/>
  <w14:defaultImageDpi w14:val="300"/>
  <w15:docId w15:val="{148E51B4-C316-41A3-8F85-EBED30A22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Rathi S</cp:lastModifiedBy>
  <cp:revision>3</cp:revision>
  <dcterms:created xsi:type="dcterms:W3CDTF">2013-12-23T23:15:00Z</dcterms:created>
  <dcterms:modified xsi:type="dcterms:W3CDTF">2025-06-13T12:15:00Z</dcterms:modified>
  <cp:category/>
</cp:coreProperties>
</file>