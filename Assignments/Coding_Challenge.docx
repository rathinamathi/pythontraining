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B5F98" w14:textId="5F27C390" w:rsidR="007C4E9E" w:rsidRPr="00E817BB" w:rsidRDefault="00000000" w:rsidP="008D430C">
      <w:pPr>
        <w:pStyle w:val="Heading1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 xml:space="preserve">Coding Challenge </w:t>
      </w:r>
    </w:p>
    <w:p w14:paraId="0EBEF767" w14:textId="77777777" w:rsidR="007C4E9E" w:rsidRPr="00E817BB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Total Duration: 2 Hours</w:t>
      </w:r>
    </w:p>
    <w:p w14:paraId="4F25F233" w14:textId="77777777" w:rsidR="007C4E9E" w:rsidRPr="00E817BB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Sections:</w:t>
      </w:r>
    </w:p>
    <w:p w14:paraId="7DC968D0" w14:textId="77777777" w:rsidR="007C4E9E" w:rsidRPr="00E817BB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1. Python Programming &amp; OOP (40 mins)</w:t>
      </w:r>
      <w:r w:rsidRPr="00E817BB">
        <w:rPr>
          <w:rFonts w:ascii="Times New Roman" w:hAnsi="Times New Roman" w:cs="Times New Roman"/>
        </w:rPr>
        <w:br/>
        <w:t>2. Data Structures &amp; Algorithms (30 mins)</w:t>
      </w:r>
      <w:r w:rsidRPr="00E817BB">
        <w:rPr>
          <w:rFonts w:ascii="Times New Roman" w:hAnsi="Times New Roman" w:cs="Times New Roman"/>
        </w:rPr>
        <w:br/>
        <w:t>3. SQL with Python Integration (30 mins)</w:t>
      </w:r>
      <w:r w:rsidRPr="00E817BB">
        <w:rPr>
          <w:rFonts w:ascii="Times New Roman" w:hAnsi="Times New Roman" w:cs="Times New Roman"/>
        </w:rPr>
        <w:br/>
        <w:t>4. Version Control with Git (10 mins)</w:t>
      </w:r>
      <w:r w:rsidRPr="00E817BB">
        <w:rPr>
          <w:rFonts w:ascii="Times New Roman" w:hAnsi="Times New Roman" w:cs="Times New Roman"/>
        </w:rPr>
        <w:br/>
        <w:t>5. Bonus/Stretch Task: Unit Testing with PyUnit (10 mins)</w:t>
      </w:r>
    </w:p>
    <w:p w14:paraId="32C6EF0C" w14:textId="77777777" w:rsidR="007C4E9E" w:rsidRPr="00E817BB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>Section 1: Python Programming &amp; OOP (40 mins)</w:t>
      </w:r>
    </w:p>
    <w:p w14:paraId="14CD6007" w14:textId="77777777" w:rsidR="007C4E9E" w:rsidRPr="00E817BB" w:rsidRDefault="00000000">
      <w:pPr>
        <w:rPr>
          <w:rFonts w:ascii="Times New Roman" w:hAnsi="Times New Roman" w:cs="Times New Roman"/>
        </w:rPr>
      </w:pPr>
      <w:bookmarkStart w:id="0" w:name="_Hlk201928935"/>
      <w:r w:rsidRPr="00E817BB">
        <w:rPr>
          <w:rFonts w:ascii="Times New Roman" w:hAnsi="Times New Roman" w:cs="Times New Roman"/>
        </w:rPr>
        <w:t>Q1. Functional Coding Challenge – Movie Booking System (20 mins)</w:t>
      </w:r>
      <w:bookmarkEnd w:id="0"/>
      <w:r w:rsidRPr="00E817BB">
        <w:rPr>
          <w:rFonts w:ascii="Times New Roman" w:hAnsi="Times New Roman" w:cs="Times New Roman"/>
        </w:rPr>
        <w:br/>
        <w:t>- Show available movies (stored in a list)</w:t>
      </w:r>
      <w:r w:rsidRPr="00E817BB">
        <w:rPr>
          <w:rFonts w:ascii="Times New Roman" w:hAnsi="Times New Roman" w:cs="Times New Roman"/>
        </w:rPr>
        <w:br/>
        <w:t>- Allow user to select movie &amp; number of tickets</w:t>
      </w:r>
      <w:r w:rsidRPr="00E817BB">
        <w:rPr>
          <w:rFonts w:ascii="Times New Roman" w:hAnsi="Times New Roman" w:cs="Times New Roman"/>
        </w:rPr>
        <w:br/>
        <w:t>- Calculate and show total amount (use a dictionary to store movie:price)</w:t>
      </w:r>
      <w:r w:rsidRPr="00E817BB">
        <w:rPr>
          <w:rFonts w:ascii="Times New Roman" w:hAnsi="Times New Roman" w:cs="Times New Roman"/>
        </w:rPr>
        <w:br/>
        <w:t>- Use functions for showing movies, booking logic, and calculating amount</w:t>
      </w:r>
    </w:p>
    <w:p w14:paraId="25E996A8" w14:textId="77777777" w:rsidR="007C4E9E" w:rsidRPr="00E817BB" w:rsidRDefault="00000000">
      <w:pPr>
        <w:rPr>
          <w:rFonts w:ascii="Times New Roman" w:hAnsi="Times New Roman" w:cs="Times New Roman"/>
        </w:rPr>
      </w:pPr>
      <w:bookmarkStart w:id="1" w:name="_Hlk201930483"/>
      <w:r w:rsidRPr="00E817BB">
        <w:rPr>
          <w:rFonts w:ascii="Times New Roman" w:hAnsi="Times New Roman" w:cs="Times New Roman"/>
        </w:rPr>
        <w:t xml:space="preserve">Q2. OOP Implementation – Library Management </w:t>
      </w:r>
      <w:bookmarkEnd w:id="1"/>
      <w:r w:rsidRPr="00E817BB">
        <w:rPr>
          <w:rFonts w:ascii="Times New Roman" w:hAnsi="Times New Roman" w:cs="Times New Roman"/>
        </w:rPr>
        <w:t>(20 mins)</w:t>
      </w:r>
      <w:r w:rsidRPr="00E817BB">
        <w:rPr>
          <w:rFonts w:ascii="Times New Roman" w:hAnsi="Times New Roman" w:cs="Times New Roman"/>
        </w:rPr>
        <w:br/>
        <w:t>- Create classes Book, Library, and User</w:t>
      </w:r>
      <w:r w:rsidRPr="00E817BB">
        <w:rPr>
          <w:rFonts w:ascii="Times New Roman" w:hAnsi="Times New Roman" w:cs="Times New Roman"/>
        </w:rPr>
        <w:br/>
        <w:t>- Library contains a collection of books</w:t>
      </w:r>
      <w:r w:rsidRPr="00E817BB">
        <w:rPr>
          <w:rFonts w:ascii="Times New Roman" w:hAnsi="Times New Roman" w:cs="Times New Roman"/>
        </w:rPr>
        <w:br/>
        <w:t>- User can borrow/return/view books</w:t>
      </w:r>
      <w:r w:rsidRPr="00E817BB">
        <w:rPr>
          <w:rFonts w:ascii="Times New Roman" w:hAnsi="Times New Roman" w:cs="Times New Roman"/>
        </w:rPr>
        <w:br/>
        <w:t>- Use class, constructor, inheritance, method overriding</w:t>
      </w:r>
    </w:p>
    <w:p w14:paraId="0D4561A8" w14:textId="77777777" w:rsidR="007C4E9E" w:rsidRPr="00E817BB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>Section 2: Data Structures &amp; Algorithms (30 mins)</w:t>
      </w:r>
    </w:p>
    <w:p w14:paraId="39C02D78" w14:textId="77777777" w:rsidR="007C4E9E" w:rsidRPr="00E817BB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Q3. Algorithm Problem – Minimize Coins (Greedy) (15 mins)</w:t>
      </w:r>
      <w:r w:rsidRPr="00E817BB">
        <w:rPr>
          <w:rFonts w:ascii="Times New Roman" w:hAnsi="Times New Roman" w:cs="Times New Roman"/>
        </w:rPr>
        <w:br/>
        <w:t>- Find minimum number of coins needed for a given amount</w:t>
      </w:r>
      <w:r w:rsidRPr="00E817BB">
        <w:rPr>
          <w:rFonts w:ascii="Times New Roman" w:hAnsi="Times New Roman" w:cs="Times New Roman"/>
        </w:rPr>
        <w:br/>
        <w:t>- Denominations: [1, 2, 5, 10, 20, 50, 100, 200, 500]</w:t>
      </w:r>
    </w:p>
    <w:p w14:paraId="1C9D1A5B" w14:textId="77777777" w:rsidR="007C4E9E" w:rsidRPr="00E817BB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Q4. Data Structure Usage (15 mins)</w:t>
      </w:r>
      <w:r w:rsidRPr="00E817BB">
        <w:rPr>
          <w:rFonts w:ascii="Times New Roman" w:hAnsi="Times New Roman" w:cs="Times New Roman"/>
        </w:rPr>
        <w:br/>
        <w:t>- Stack: Evaluate postfix expression '231*+9-'</w:t>
      </w:r>
      <w:r w:rsidRPr="00E817BB">
        <w:rPr>
          <w:rFonts w:ascii="Times New Roman" w:hAnsi="Times New Roman" w:cs="Times New Roman"/>
        </w:rPr>
        <w:br/>
        <w:t>- Linked List class: append(), display(), reverse()</w:t>
      </w:r>
    </w:p>
    <w:p w14:paraId="5208CCA8" w14:textId="77777777" w:rsidR="007C4E9E" w:rsidRPr="00E817BB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>Section 3: SQL with Python Integration (30 mins)</w:t>
      </w:r>
    </w:p>
    <w:p w14:paraId="36A01A54" w14:textId="77777777" w:rsidR="007C4E9E" w:rsidRPr="00E817BB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Q5. SQL + Python – Student Scores Table</w:t>
      </w:r>
      <w:r w:rsidRPr="00E817BB">
        <w:rPr>
          <w:rFonts w:ascii="Times New Roman" w:hAnsi="Times New Roman" w:cs="Times New Roman"/>
        </w:rPr>
        <w:br/>
        <w:t>- Create table StudentScores(name VARCHAR, subject VARCHAR, marks INT)</w:t>
      </w:r>
      <w:r w:rsidRPr="00E817BB">
        <w:rPr>
          <w:rFonts w:ascii="Times New Roman" w:hAnsi="Times New Roman" w:cs="Times New Roman"/>
        </w:rPr>
        <w:br/>
        <w:t>- Insert sample data</w:t>
      </w:r>
      <w:r w:rsidRPr="00E817BB">
        <w:rPr>
          <w:rFonts w:ascii="Times New Roman" w:hAnsi="Times New Roman" w:cs="Times New Roman"/>
        </w:rPr>
        <w:br/>
        <w:t>- Use Python to display records, show average marks, list students scoring &lt;40</w:t>
      </w:r>
    </w:p>
    <w:p w14:paraId="371EE56D" w14:textId="77777777" w:rsidR="007C4E9E" w:rsidRPr="00E817BB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>Section 4: Version Control with Git (10 mins)</w:t>
      </w:r>
    </w:p>
    <w:p w14:paraId="3754696E" w14:textId="77777777" w:rsidR="007C4E9E" w:rsidRPr="00E817BB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Q6. Git Challenge</w:t>
      </w:r>
      <w:r w:rsidRPr="00E817BB">
        <w:rPr>
          <w:rFonts w:ascii="Times New Roman" w:hAnsi="Times New Roman" w:cs="Times New Roman"/>
        </w:rPr>
        <w:br/>
        <w:t>- Initialize Git repository</w:t>
      </w:r>
      <w:r w:rsidRPr="00E817BB">
        <w:rPr>
          <w:rFonts w:ascii="Times New Roman" w:hAnsi="Times New Roman" w:cs="Times New Roman"/>
        </w:rPr>
        <w:br/>
        <w:t>- Create and switch to branch feature/students</w:t>
      </w:r>
      <w:r w:rsidRPr="00E817BB">
        <w:rPr>
          <w:rFonts w:ascii="Times New Roman" w:hAnsi="Times New Roman" w:cs="Times New Roman"/>
        </w:rPr>
        <w:br/>
        <w:t>- Add and commit your Python code</w:t>
      </w:r>
      <w:r w:rsidRPr="00E817BB">
        <w:rPr>
          <w:rFonts w:ascii="Times New Roman" w:hAnsi="Times New Roman" w:cs="Times New Roman"/>
        </w:rPr>
        <w:br/>
      </w:r>
      <w:r w:rsidRPr="00E817BB">
        <w:rPr>
          <w:rFonts w:ascii="Times New Roman" w:hAnsi="Times New Roman" w:cs="Times New Roman"/>
        </w:rPr>
        <w:lastRenderedPageBreak/>
        <w:t>- Merge feature/students into main</w:t>
      </w:r>
      <w:r w:rsidRPr="00E817BB">
        <w:rPr>
          <w:rFonts w:ascii="Times New Roman" w:hAnsi="Times New Roman" w:cs="Times New Roman"/>
        </w:rPr>
        <w:br/>
        <w:t>- Provide Git commands</w:t>
      </w:r>
    </w:p>
    <w:p w14:paraId="3C5D6AD7" w14:textId="77777777" w:rsidR="007C4E9E" w:rsidRPr="00E817BB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>Bonus Section: PyUnit Test Case (10 mins)</w:t>
      </w:r>
    </w:p>
    <w:p w14:paraId="66D897B0" w14:textId="77777777" w:rsidR="007C4E9E" w:rsidRPr="00E817BB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Q7. PyUnit test cases for Q1 (Booking System)</w:t>
      </w:r>
      <w:r w:rsidRPr="00E817BB">
        <w:rPr>
          <w:rFonts w:ascii="Times New Roman" w:hAnsi="Times New Roman" w:cs="Times New Roman"/>
        </w:rPr>
        <w:br/>
        <w:t>- 1 test case for calculate_amount()</w:t>
      </w:r>
      <w:r w:rsidRPr="00E817BB">
        <w:rPr>
          <w:rFonts w:ascii="Times New Roman" w:hAnsi="Times New Roman" w:cs="Times New Roman"/>
        </w:rPr>
        <w:br/>
        <w:t>- 1 test case for booking() using mocks if needed</w:t>
      </w:r>
      <w:r w:rsidRPr="00E817BB">
        <w:rPr>
          <w:rFonts w:ascii="Times New Roman" w:hAnsi="Times New Roman" w:cs="Times New Roman"/>
        </w:rPr>
        <w:br/>
        <w:t>- Use unittest.TestCase, setUp(), tearDown()</w:t>
      </w:r>
    </w:p>
    <w:p w14:paraId="1476661A" w14:textId="77777777" w:rsidR="00C17714" w:rsidRDefault="00C17714">
      <w:pPr>
        <w:rPr>
          <w:rFonts w:ascii="Times New Roman" w:hAnsi="Times New Roman" w:cs="Times New Roman"/>
        </w:rPr>
      </w:pPr>
    </w:p>
    <w:p w14:paraId="31AD0E03" w14:textId="77777777" w:rsidR="008D1260" w:rsidRDefault="008D1260">
      <w:pPr>
        <w:rPr>
          <w:rFonts w:ascii="Times New Roman" w:hAnsi="Times New Roman" w:cs="Times New Roman"/>
        </w:rPr>
      </w:pPr>
    </w:p>
    <w:p w14:paraId="1F690BCA" w14:textId="75B84B94" w:rsidR="008D1260" w:rsidRDefault="008D126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ANSWERS:</w:t>
      </w:r>
    </w:p>
    <w:p w14:paraId="7B8EB16D" w14:textId="77777777" w:rsidR="008D1260" w:rsidRDefault="008D1260" w:rsidP="008D1260">
      <w:pPr>
        <w:pStyle w:val="Heading2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>Section 1: Python Programming &amp; OOP (40 mins)</w:t>
      </w:r>
    </w:p>
    <w:p w14:paraId="3AEDBB39" w14:textId="77777777" w:rsidR="008D1260" w:rsidRDefault="008D1260" w:rsidP="008D1260"/>
    <w:p w14:paraId="5CF60F79" w14:textId="13673925" w:rsidR="008D1260" w:rsidRDefault="008D1260" w:rsidP="008D1260">
      <w:r w:rsidRPr="008D1260">
        <w:t>Q1. Functional Coding Challenge – Movie Booking System (20 mins)</w:t>
      </w:r>
    </w:p>
    <w:p w14:paraId="3C5F1903" w14:textId="77777777" w:rsidR="008D1260" w:rsidRDefault="008D1260" w:rsidP="008D1260"/>
    <w:p w14:paraId="44934AA3" w14:textId="77777777" w:rsidR="008D1260" w:rsidRPr="008D1260" w:rsidRDefault="008D1260" w:rsidP="008D126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movies </w:t>
      </w:r>
      <w:r w:rsidRPr="008D12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</w:t>
      </w:r>
      <w:r w:rsidRPr="008D12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 Batman"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8D12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"RRR"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8D12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"Spider-Man"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8D12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"Kantara"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</w:t>
      </w:r>
    </w:p>
    <w:p w14:paraId="61A333FE" w14:textId="77777777" w:rsidR="008D1260" w:rsidRPr="008D1260" w:rsidRDefault="008D1260" w:rsidP="008D126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ticket_price</w:t>
      </w:r>
      <w:proofErr w:type="spellEnd"/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D12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{</w:t>
      </w:r>
    </w:p>
    <w:p w14:paraId="4D0E7CE0" w14:textId="77777777" w:rsidR="008D1260" w:rsidRPr="008D1260" w:rsidRDefault="008D1260" w:rsidP="008D126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8D12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 Batman"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 </w:t>
      </w:r>
      <w:r w:rsidRPr="008D12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280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</w:p>
    <w:p w14:paraId="3FD982E7" w14:textId="77777777" w:rsidR="008D1260" w:rsidRPr="008D1260" w:rsidRDefault="008D1260" w:rsidP="008D126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8D12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"RRR"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 </w:t>
      </w:r>
      <w:r w:rsidRPr="008D12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350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</w:p>
    <w:p w14:paraId="167FB67B" w14:textId="77777777" w:rsidR="008D1260" w:rsidRPr="008D1260" w:rsidRDefault="008D1260" w:rsidP="008D126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8D12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"Spider-Man"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 </w:t>
      </w:r>
      <w:r w:rsidRPr="008D12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300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</w:p>
    <w:p w14:paraId="3C884900" w14:textId="77777777" w:rsidR="008D1260" w:rsidRPr="008D1260" w:rsidRDefault="008D1260" w:rsidP="008D126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8D12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"Kantara"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 </w:t>
      </w:r>
      <w:r w:rsidRPr="008D12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200</w:t>
      </w:r>
    </w:p>
    <w:p w14:paraId="5365674E" w14:textId="77777777" w:rsidR="008D1260" w:rsidRPr="008D1260" w:rsidRDefault="008D1260" w:rsidP="008D126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}</w:t>
      </w:r>
    </w:p>
    <w:p w14:paraId="74390129" w14:textId="77777777" w:rsidR="008D1260" w:rsidRPr="008D1260" w:rsidRDefault="008D1260" w:rsidP="008D126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49EE7C54" w14:textId="77777777" w:rsidR="008D1260" w:rsidRPr="008D1260" w:rsidRDefault="008D1260" w:rsidP="008D126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D12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D12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show_movies</w:t>
      </w:r>
      <w:proofErr w:type="spellEnd"/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():</w:t>
      </w:r>
    </w:p>
    <w:p w14:paraId="5D2474DC" w14:textId="77777777" w:rsidR="008D1260" w:rsidRPr="008D1260" w:rsidRDefault="008D1260" w:rsidP="008D126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8D12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8D12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"Available movies: "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5AA40DA9" w14:textId="77777777" w:rsidR="008D1260" w:rsidRPr="008D1260" w:rsidRDefault="008D1260" w:rsidP="008D126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8D12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idx,movie</w:t>
      </w:r>
      <w:proofErr w:type="spellEnd"/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D12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D12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enumerate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movies,</w:t>
      </w:r>
      <w:r w:rsidRPr="008D12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start</w:t>
      </w:r>
      <w:proofErr w:type="spellEnd"/>
      <w:r w:rsidRPr="008D12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D12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62AD0241" w14:textId="77777777" w:rsidR="008D1260" w:rsidRPr="008D1260" w:rsidRDefault="008D1260" w:rsidP="008D126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8D12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8D12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</w:t>
      </w:r>
      <w:r w:rsidRPr="008D12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8D12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{</w:t>
      </w:r>
      <w:proofErr w:type="spellStart"/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idx</w:t>
      </w:r>
      <w:proofErr w:type="spellEnd"/>
      <w:r w:rsidRPr="008D12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}</w:t>
      </w:r>
      <w:r w:rsidRPr="008D12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.</w:t>
      </w:r>
      <w:r w:rsidRPr="008D12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{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movie</w:t>
      </w:r>
      <w:r w:rsidRPr="008D12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}</w:t>
      </w:r>
      <w:r w:rsidRPr="008D12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-  RS. </w:t>
      </w:r>
      <w:r w:rsidRPr="008D12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{</w:t>
      </w:r>
      <w:proofErr w:type="spellStart"/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ticket_price</w:t>
      </w:r>
      <w:proofErr w:type="spellEnd"/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[movie]</w:t>
      </w:r>
      <w:r w:rsidRPr="008D12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}</w:t>
      </w:r>
      <w:r w:rsidRPr="008D12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per ticket"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223C6D1A" w14:textId="77777777" w:rsidR="008D1260" w:rsidRPr="008D1260" w:rsidRDefault="008D1260" w:rsidP="008D126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03325118" w14:textId="77777777" w:rsidR="008D1260" w:rsidRPr="008D1260" w:rsidRDefault="008D1260" w:rsidP="008D126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D12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D12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cal_amnt</w:t>
      </w:r>
      <w:proofErr w:type="spellEnd"/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r w:rsidRPr="008D12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price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  <w:r w:rsidRPr="008D12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tickets</w:t>
      </w:r>
      <w:proofErr w:type="spellEnd"/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3C5DC69B" w14:textId="77777777" w:rsidR="008D1260" w:rsidRPr="008D1260" w:rsidRDefault="008D1260" w:rsidP="008D126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8D12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D12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price</w:t>
      </w:r>
      <w:r w:rsidRPr="008D12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8D12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tickets</w:t>
      </w:r>
    </w:p>
    <w:p w14:paraId="74990DB0" w14:textId="77777777" w:rsidR="008D1260" w:rsidRPr="008D1260" w:rsidRDefault="008D1260" w:rsidP="008D126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2EAF0091" w14:textId="77777777" w:rsidR="008D1260" w:rsidRPr="008D1260" w:rsidRDefault="008D1260" w:rsidP="008D126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D12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D12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book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():</w:t>
      </w:r>
    </w:p>
    <w:p w14:paraId="0AB5763F" w14:textId="77777777" w:rsidR="008D1260" w:rsidRPr="008D1260" w:rsidRDefault="008D1260" w:rsidP="008D126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</w:t>
      </w:r>
      <w:proofErr w:type="spellStart"/>
      <w:r w:rsidRPr="008D12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show_movies</w:t>
      </w:r>
      <w:proofErr w:type="spellEnd"/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</w:t>
      </w:r>
    </w:p>
    <w:p w14:paraId="6E8611DF" w14:textId="77777777" w:rsidR="008D1260" w:rsidRPr="008D1260" w:rsidRDefault="008D1260" w:rsidP="008D126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</w:t>
      </w:r>
      <w:r w:rsidRPr="008D12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try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286880B0" w14:textId="77777777" w:rsidR="008D1260" w:rsidRPr="008D1260" w:rsidRDefault="008D1260" w:rsidP="008D126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choice </w:t>
      </w:r>
      <w:r w:rsidRPr="008D12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D12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int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8D12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input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8D12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8D12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</w:t>
      </w:r>
      <w:proofErr w:type="spellStart"/>
      <w:r w:rsidRPr="008D12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n</w:t>
      </w:r>
      <w:r w:rsidRPr="008D12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Enter</w:t>
      </w:r>
      <w:proofErr w:type="spellEnd"/>
      <w:r w:rsidRPr="008D12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the movie number you want to book: "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</w:p>
    <w:p w14:paraId="4C1DB056" w14:textId="77777777" w:rsidR="008D1260" w:rsidRPr="008D1260" w:rsidRDefault="008D1260" w:rsidP="008D126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</w:t>
      </w:r>
      <w:r w:rsidRPr="008D12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D12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8D12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&lt;=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choice</w:t>
      </w:r>
      <w:r w:rsidRPr="008D12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&lt;=</w:t>
      </w:r>
      <w:proofErr w:type="spellStart"/>
      <w:r w:rsidRPr="008D12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len</w:t>
      </w:r>
      <w:proofErr w:type="spellEnd"/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(movies):</w:t>
      </w:r>
    </w:p>
    <w:p w14:paraId="2A02A943" w14:textId="77777777" w:rsidR="008D1260" w:rsidRPr="008D1260" w:rsidRDefault="008D1260" w:rsidP="008D126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 </w:t>
      </w:r>
      <w:proofErr w:type="spellStart"/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selected_movie</w:t>
      </w:r>
      <w:proofErr w:type="spellEnd"/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D12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movies[choice</w:t>
      </w:r>
      <w:r w:rsidRPr="008D12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8D12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</w:t>
      </w:r>
    </w:p>
    <w:p w14:paraId="432436E6" w14:textId="77777777" w:rsidR="008D1260" w:rsidRPr="008D1260" w:rsidRDefault="008D1260" w:rsidP="008D126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 </w:t>
      </w:r>
      <w:proofErr w:type="spellStart"/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no_of_tickets</w:t>
      </w:r>
      <w:proofErr w:type="spellEnd"/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D12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D12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int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8D12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input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8D12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"How many tickets?"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</w:p>
    <w:p w14:paraId="5F5ADAF0" w14:textId="77777777" w:rsidR="008D1260" w:rsidRPr="008D1260" w:rsidRDefault="008D1260" w:rsidP="008D126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lastRenderedPageBreak/>
        <w:t>             </w:t>
      </w:r>
      <w:r w:rsidRPr="008D12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no_of_tickets</w:t>
      </w:r>
      <w:proofErr w:type="spellEnd"/>
      <w:r w:rsidRPr="008D12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&lt;=</w:t>
      </w:r>
      <w:r w:rsidRPr="008D12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3B8E0AAB" w14:textId="77777777" w:rsidR="008D1260" w:rsidRPr="008D1260" w:rsidRDefault="008D1260" w:rsidP="008D126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     </w:t>
      </w:r>
      <w:r w:rsidRPr="008D12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8D12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"Invalid number of tickets"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533C2806" w14:textId="77777777" w:rsidR="008D1260" w:rsidRPr="008D1260" w:rsidRDefault="008D1260" w:rsidP="008D126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     </w:t>
      </w:r>
      <w:r w:rsidRPr="008D12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</w:p>
    <w:p w14:paraId="45D84938" w14:textId="77777777" w:rsidR="008D1260" w:rsidRPr="008D1260" w:rsidRDefault="008D1260" w:rsidP="008D126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 </w:t>
      </w:r>
      <w:proofErr w:type="spellStart"/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total_price</w:t>
      </w:r>
      <w:proofErr w:type="spellEnd"/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D12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D12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cal_amnt</w:t>
      </w:r>
      <w:proofErr w:type="spellEnd"/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ticket_price</w:t>
      </w:r>
      <w:proofErr w:type="spellEnd"/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</w:t>
      </w:r>
      <w:proofErr w:type="spellStart"/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selected_movie</w:t>
      </w:r>
      <w:proofErr w:type="spellEnd"/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],</w:t>
      </w:r>
      <w:proofErr w:type="spellStart"/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no_of_tickets</w:t>
      </w:r>
      <w:proofErr w:type="spellEnd"/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157DB76C" w14:textId="77777777" w:rsidR="008D1260" w:rsidRPr="008D1260" w:rsidRDefault="008D1260" w:rsidP="008D126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 </w:t>
      </w:r>
      <w:r w:rsidRPr="008D12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8D12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8D12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</w:t>
      </w:r>
      <w:proofErr w:type="spellStart"/>
      <w:r w:rsidRPr="008D12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n</w:t>
      </w:r>
      <w:r w:rsidRPr="008D12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Booking</w:t>
      </w:r>
      <w:proofErr w:type="spellEnd"/>
      <w:r w:rsidRPr="008D12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done."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12F2680E" w14:textId="77777777" w:rsidR="008D1260" w:rsidRPr="008D1260" w:rsidRDefault="008D1260" w:rsidP="008D126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 </w:t>
      </w:r>
      <w:r w:rsidRPr="008D12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8D12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"Movie : "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  <w:proofErr w:type="spellStart"/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selected_movie</w:t>
      </w:r>
      <w:proofErr w:type="spellEnd"/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788E8EF0" w14:textId="77777777" w:rsidR="008D1260" w:rsidRPr="008D1260" w:rsidRDefault="008D1260" w:rsidP="008D126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 </w:t>
      </w:r>
      <w:r w:rsidRPr="008D12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8D12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"Tickets : "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  <w:proofErr w:type="spellStart"/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no_of_tickets</w:t>
      </w:r>
      <w:proofErr w:type="spellEnd"/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100E93B0" w14:textId="77777777" w:rsidR="008D1260" w:rsidRPr="008D1260" w:rsidRDefault="008D1260" w:rsidP="008D126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 </w:t>
      </w:r>
      <w:r w:rsidRPr="008D12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8D12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"Total amount: "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  <w:proofErr w:type="spellStart"/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total_price</w:t>
      </w:r>
      <w:proofErr w:type="spellEnd"/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1A447C37" w14:textId="77777777" w:rsidR="008D1260" w:rsidRPr="008D1260" w:rsidRDefault="008D1260" w:rsidP="008D126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</w:t>
      </w:r>
      <w:r w:rsidRPr="008D12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505E0313" w14:textId="77777777" w:rsidR="008D1260" w:rsidRPr="008D1260" w:rsidRDefault="008D1260" w:rsidP="008D126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 </w:t>
      </w:r>
      <w:r w:rsidRPr="008D12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8D12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"Invalid"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41A8D97A" w14:textId="77777777" w:rsidR="008D1260" w:rsidRPr="008D1260" w:rsidRDefault="008D1260" w:rsidP="008D126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</w:t>
      </w:r>
      <w:r w:rsidRPr="008D12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except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05ABF48A" w14:textId="77777777" w:rsidR="008D1260" w:rsidRPr="008D1260" w:rsidRDefault="008D1260" w:rsidP="008D126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</w:t>
      </w:r>
      <w:r w:rsidRPr="008D12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8D12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"Invalid input"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30D11618" w14:textId="77777777" w:rsidR="008D1260" w:rsidRPr="008D1260" w:rsidRDefault="008D1260" w:rsidP="008D126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</w:p>
    <w:p w14:paraId="604966E4" w14:textId="77777777" w:rsidR="008D1260" w:rsidRPr="008D1260" w:rsidRDefault="008D1260" w:rsidP="008D126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7AFD204D" w14:textId="77777777" w:rsidR="008D1260" w:rsidRPr="008D1260" w:rsidRDefault="008D1260" w:rsidP="008D126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D12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book</w:t>
      </w: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</w:t>
      </w:r>
    </w:p>
    <w:p w14:paraId="5BCD2441" w14:textId="77777777" w:rsidR="008D1260" w:rsidRPr="008D1260" w:rsidRDefault="008D1260" w:rsidP="008D126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67F4BC3C" w14:textId="77777777" w:rsidR="008D1260" w:rsidRPr="008D1260" w:rsidRDefault="008D1260" w:rsidP="008D126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</w:t>
      </w:r>
    </w:p>
    <w:p w14:paraId="32E635D8" w14:textId="77777777" w:rsidR="008D1260" w:rsidRPr="008D1260" w:rsidRDefault="008D1260" w:rsidP="008D126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D12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</w:t>
      </w:r>
    </w:p>
    <w:p w14:paraId="4B582F11" w14:textId="77777777" w:rsidR="008D1260" w:rsidRDefault="008D1260" w:rsidP="008D1260"/>
    <w:p w14:paraId="6706F61D" w14:textId="4E1021DE" w:rsidR="008D1260" w:rsidRDefault="008D1260" w:rsidP="008D1260">
      <w:r>
        <w:t>OUTPUT:</w:t>
      </w:r>
    </w:p>
    <w:p w14:paraId="7195DB05" w14:textId="155D7944" w:rsidR="008D1260" w:rsidRDefault="008D1260" w:rsidP="008D1260">
      <w:r>
        <w:rPr>
          <w:noProof/>
        </w:rPr>
        <w:drawing>
          <wp:inline distT="0" distB="0" distL="0" distR="0" wp14:anchorId="26BC2D69" wp14:editId="5CF746A1">
            <wp:extent cx="4648200" cy="2743200"/>
            <wp:effectExtent l="0" t="0" r="0" b="0"/>
            <wp:docPr id="208098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11EB2" w14:textId="77777777" w:rsidR="008D1260" w:rsidRDefault="008D1260" w:rsidP="008D1260"/>
    <w:p w14:paraId="268C0E60" w14:textId="5CE26C97" w:rsidR="008D1260" w:rsidRDefault="00617AF7" w:rsidP="008D1260">
      <w:r w:rsidRPr="00617AF7">
        <w:t>Q2. OOP Implementation – Library Management</w:t>
      </w:r>
    </w:p>
    <w:p w14:paraId="71E2433B" w14:textId="77777777" w:rsidR="00617AF7" w:rsidRDefault="00617AF7" w:rsidP="008D1260"/>
    <w:p w14:paraId="225E3D80" w14:textId="77777777" w:rsidR="00617AF7" w:rsidRDefault="00617AF7" w:rsidP="008D1260"/>
    <w:p w14:paraId="07BFB288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lastRenderedPageBreak/>
        <w:t>class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617AF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Book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6030D090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617AF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__</w:t>
      </w:r>
      <w:proofErr w:type="spellStart"/>
      <w:r w:rsidRPr="00617AF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init</w:t>
      </w:r>
      <w:proofErr w:type="spellEnd"/>
      <w:r w:rsidRPr="00617AF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__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(self, </w:t>
      </w:r>
      <w:r w:rsidRPr="00617AF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title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617AF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author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4BBE1741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spellStart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self.title</w:t>
      </w:r>
      <w:proofErr w:type="spellEnd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617AF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title</w:t>
      </w:r>
    </w:p>
    <w:p w14:paraId="568EE484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spellStart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self.author</w:t>
      </w:r>
      <w:proofErr w:type="spellEnd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617AF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author</w:t>
      </w:r>
    </w:p>
    <w:p w14:paraId="42E175DE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spellStart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self.is_borrowed</w:t>
      </w:r>
      <w:proofErr w:type="spellEnd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617AF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False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 </w:t>
      </w:r>
      <w:r w:rsidRPr="00617AF7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 Fixed: consistent naming</w:t>
      </w:r>
    </w:p>
    <w:p w14:paraId="5E739E49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148C5227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617AF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__str__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(self):</w:t>
      </w:r>
    </w:p>
    <w:p w14:paraId="663870C4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</w:t>
      </w:r>
      <w:r w:rsidRPr="00617AF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{</w:t>
      </w:r>
      <w:proofErr w:type="spellStart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self.title</w:t>
      </w:r>
      <w:proofErr w:type="spellEnd"/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}</w:t>
      </w:r>
      <w:r w:rsidRPr="00617AF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by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{</w:t>
      </w:r>
      <w:proofErr w:type="spellStart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self.author</w:t>
      </w:r>
      <w:proofErr w:type="spellEnd"/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}</w:t>
      </w:r>
      <w:r w:rsidRPr="00617AF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{</w:t>
      </w:r>
      <w:r w:rsidRPr="00617AF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'(Borrowed)'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self.is_borrowed</w:t>
      </w:r>
      <w:proofErr w:type="spellEnd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617AF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''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}</w:t>
      </w:r>
      <w:r w:rsidRPr="00617AF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</w:p>
    <w:p w14:paraId="1E4AFDCD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3DF758D8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class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617AF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Library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55183939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617AF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__</w:t>
      </w:r>
      <w:proofErr w:type="spellStart"/>
      <w:r w:rsidRPr="00617AF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init</w:t>
      </w:r>
      <w:proofErr w:type="spellEnd"/>
      <w:r w:rsidRPr="00617AF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__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(self):</w:t>
      </w:r>
    </w:p>
    <w:p w14:paraId="1D5828FC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spellStart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self.books</w:t>
      </w:r>
      <w:proofErr w:type="spellEnd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[]</w:t>
      </w:r>
    </w:p>
    <w:p w14:paraId="5A2906E4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72FA2D45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617AF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add_book</w:t>
      </w:r>
      <w:proofErr w:type="spellEnd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(self, </w:t>
      </w:r>
      <w:r w:rsidRPr="00617AF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book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02A7A51C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spellStart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self.books.</w:t>
      </w:r>
      <w:r w:rsidRPr="00617AF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append</w:t>
      </w:r>
      <w:proofErr w:type="spellEnd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617AF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book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7475CC28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66260215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617AF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view_books</w:t>
      </w:r>
      <w:proofErr w:type="spellEnd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(self):</w:t>
      </w:r>
    </w:p>
    <w:p w14:paraId="5B2AD198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617AF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617AF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</w:t>
      </w:r>
      <w:proofErr w:type="spellStart"/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n</w:t>
      </w:r>
      <w:r w:rsidRPr="00617AF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Books</w:t>
      </w:r>
      <w:proofErr w:type="spellEnd"/>
      <w:r w:rsidRPr="00617AF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in library:"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14B798A0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book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self.books</w:t>
      </w:r>
      <w:proofErr w:type="spellEnd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6266F4E2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617AF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617AF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 -"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book)</w:t>
      </w:r>
    </w:p>
    <w:p w14:paraId="22CD7C3D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4023E67C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617AF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borrow_book</w:t>
      </w:r>
      <w:proofErr w:type="spellEnd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(self, </w:t>
      </w:r>
      <w:r w:rsidRPr="00617AF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title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3C4DF0F9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book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self.books</w:t>
      </w:r>
      <w:proofErr w:type="spellEnd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152256B4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book.title.lower</w:t>
      </w:r>
      <w:proofErr w:type="spellEnd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()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617AF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title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.lower</w:t>
      </w:r>
      <w:proofErr w:type="spellEnd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()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and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not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book.is_borrowed</w:t>
      </w:r>
      <w:proofErr w:type="spellEnd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6164ED7D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    </w:t>
      </w:r>
      <w:proofErr w:type="spellStart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book.is_borrowed</w:t>
      </w:r>
      <w:proofErr w:type="spellEnd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617AF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True</w:t>
      </w:r>
    </w:p>
    <w:p w14:paraId="77F7B3CA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    </w:t>
      </w:r>
      <w:r w:rsidRPr="00617AF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</w:t>
      </w:r>
      <w:r w:rsidRPr="00617AF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"You</w:t>
      </w:r>
      <w:proofErr w:type="spellEnd"/>
      <w:r w:rsidRPr="00617AF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have borrowed '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{</w:t>
      </w:r>
      <w:proofErr w:type="spellStart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book.title</w:t>
      </w:r>
      <w:proofErr w:type="spellEnd"/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}</w:t>
      </w:r>
      <w:r w:rsidRPr="00617AF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'"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74B95559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   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</w:p>
    <w:p w14:paraId="050C3909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617AF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617AF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"Book is not available."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40F4D1EE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0B267221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617AF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return_book</w:t>
      </w:r>
      <w:proofErr w:type="spellEnd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(self, </w:t>
      </w:r>
      <w:r w:rsidRPr="00617AF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title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5CF50738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book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self.books</w:t>
      </w:r>
      <w:proofErr w:type="spellEnd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3F22E821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book.title.lower</w:t>
      </w:r>
      <w:proofErr w:type="spellEnd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()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617AF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title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.lower</w:t>
      </w:r>
      <w:proofErr w:type="spellEnd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()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and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book.is_borrowed</w:t>
      </w:r>
      <w:proofErr w:type="spellEnd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39300C56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    </w:t>
      </w:r>
      <w:proofErr w:type="spellStart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book.is_borrowed</w:t>
      </w:r>
      <w:proofErr w:type="spellEnd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617AF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False</w:t>
      </w:r>
    </w:p>
    <w:p w14:paraId="03560AA0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    </w:t>
      </w:r>
      <w:r w:rsidRPr="00617AF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</w:t>
      </w:r>
      <w:r w:rsidRPr="00617AF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"You</w:t>
      </w:r>
      <w:proofErr w:type="spellEnd"/>
      <w:r w:rsidRPr="00617AF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have returned '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{</w:t>
      </w:r>
      <w:proofErr w:type="spellStart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book.title</w:t>
      </w:r>
      <w:proofErr w:type="spellEnd"/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}</w:t>
      </w:r>
      <w:r w:rsidRPr="00617AF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'"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16E24543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   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</w:p>
    <w:p w14:paraId="0187EA78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617AF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617AF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"Invalid return attempt."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563AA9E0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2393DDA1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class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617AF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User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7AAA33F7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617AF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__</w:t>
      </w:r>
      <w:proofErr w:type="spellStart"/>
      <w:r w:rsidRPr="00617AF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init</w:t>
      </w:r>
      <w:proofErr w:type="spellEnd"/>
      <w:r w:rsidRPr="00617AF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__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(self, </w:t>
      </w:r>
      <w:r w:rsidRPr="00617AF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name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617AF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library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6E9879B2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self.name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617AF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name</w:t>
      </w:r>
    </w:p>
    <w:p w14:paraId="6A81A250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spellStart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self.library</w:t>
      </w:r>
      <w:proofErr w:type="spellEnd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617AF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library</w:t>
      </w:r>
    </w:p>
    <w:p w14:paraId="0A3CD29F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5A68E564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617AF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view_books</w:t>
      </w:r>
      <w:proofErr w:type="spellEnd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(self):</w:t>
      </w:r>
    </w:p>
    <w:p w14:paraId="0535200C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self.library.view_books</w:t>
      </w:r>
      <w:proofErr w:type="spellEnd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</w:t>
      </w:r>
    </w:p>
    <w:p w14:paraId="621B235B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46284056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617AF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borrow_book</w:t>
      </w:r>
      <w:proofErr w:type="spellEnd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(self, </w:t>
      </w:r>
      <w:r w:rsidRPr="00617AF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title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1138FAC3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spellStart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self.library.borrow_book</w:t>
      </w:r>
      <w:proofErr w:type="spellEnd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617AF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title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51F8C44F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4F8FF0C0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617AF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return_book</w:t>
      </w:r>
      <w:proofErr w:type="spellEnd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(self, </w:t>
      </w:r>
      <w:r w:rsidRPr="00617AF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title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6013DEB9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spellStart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self.library.return_book</w:t>
      </w:r>
      <w:proofErr w:type="spellEnd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617AF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title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75544B67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3DDD9359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__name__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617AF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"__main__"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786A8A94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lib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617AF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Library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</w:t>
      </w:r>
    </w:p>
    <w:p w14:paraId="2A535A62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spellStart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lib.</w:t>
      </w:r>
      <w:r w:rsidRPr="00617AF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add_book</w:t>
      </w:r>
      <w:proofErr w:type="spellEnd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617AF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Book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617AF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 Alchemist"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617AF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"Paulo Coelho"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</w:p>
    <w:p w14:paraId="5ABF3CF0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spellStart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lib.</w:t>
      </w:r>
      <w:r w:rsidRPr="00617AF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add_book</w:t>
      </w:r>
      <w:proofErr w:type="spellEnd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617AF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Book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617AF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"1984"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617AF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"George Orwell"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</w:p>
    <w:p w14:paraId="7591AD22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spellStart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lib.</w:t>
      </w:r>
      <w:r w:rsidRPr="00617AF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add_book</w:t>
      </w:r>
      <w:proofErr w:type="spellEnd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617AF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Book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617AF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"Clean Code"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617AF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"Robert C. Martin"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</w:p>
    <w:p w14:paraId="70ABEB68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0E72F0F1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user1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617AF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User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617AF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"Alice"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lib)</w:t>
      </w:r>
    </w:p>
    <w:p w14:paraId="6A920046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user1.</w:t>
      </w:r>
      <w:r w:rsidRPr="00617AF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view_books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</w:t>
      </w:r>
    </w:p>
    <w:p w14:paraId="7E217C81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user1.</w:t>
      </w:r>
      <w:r w:rsidRPr="00617AF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borrow_book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617AF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"1984"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65B26376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user1.</w:t>
      </w:r>
      <w:r w:rsidRPr="00617AF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view_books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</w:t>
      </w:r>
    </w:p>
    <w:p w14:paraId="079E96CA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user1.</w:t>
      </w:r>
      <w:r w:rsidRPr="00617AF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return_book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617AF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"1984"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6A0B6C97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user1.</w:t>
      </w:r>
      <w:r w:rsidRPr="00617AF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view_books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</w:t>
      </w:r>
    </w:p>
    <w:p w14:paraId="5351D94F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315431E8" w14:textId="71245601" w:rsidR="00617AF7" w:rsidRDefault="00617AF7" w:rsidP="008D1260">
      <w:r>
        <w:t>OUTPUT:</w:t>
      </w:r>
    </w:p>
    <w:p w14:paraId="5D8B998F" w14:textId="34AC405D" w:rsidR="00617AF7" w:rsidRPr="00617AF7" w:rsidRDefault="00617AF7" w:rsidP="008D1260">
      <w:pPr>
        <w:rPr>
          <w:b/>
          <w:bCs/>
        </w:rPr>
      </w:pPr>
      <w:r>
        <w:rPr>
          <w:noProof/>
        </w:rPr>
        <w:drawing>
          <wp:inline distT="0" distB="0" distL="0" distR="0" wp14:anchorId="508F2FC9" wp14:editId="7DBF7303">
            <wp:extent cx="4038600" cy="4008120"/>
            <wp:effectExtent l="0" t="0" r="0" b="0"/>
            <wp:docPr id="1190916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81F10" w14:textId="77777777" w:rsidR="00617AF7" w:rsidRPr="00E817BB" w:rsidRDefault="00617AF7" w:rsidP="00617AF7">
      <w:pPr>
        <w:pStyle w:val="Heading2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lastRenderedPageBreak/>
        <w:t>Section 2: Data Structures &amp; Algorithms (30 mins)</w:t>
      </w:r>
    </w:p>
    <w:p w14:paraId="18DC9A8E" w14:textId="77777777" w:rsidR="00617AF7" w:rsidRPr="00E817BB" w:rsidRDefault="00617AF7" w:rsidP="00617AF7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Q3. Algorithm Problem – Minimize Coins (Greedy) (15 mins)</w:t>
      </w:r>
      <w:r w:rsidRPr="00E817BB">
        <w:rPr>
          <w:rFonts w:ascii="Times New Roman" w:hAnsi="Times New Roman" w:cs="Times New Roman"/>
        </w:rPr>
        <w:br/>
        <w:t>- Find minimum number of coins needed for a given amount</w:t>
      </w:r>
      <w:r w:rsidRPr="00E817BB">
        <w:rPr>
          <w:rFonts w:ascii="Times New Roman" w:hAnsi="Times New Roman" w:cs="Times New Roman"/>
        </w:rPr>
        <w:br/>
        <w:t>- Denominations: [1, 2, 5, 10, 20, 50, 100, 200, 500]</w:t>
      </w:r>
    </w:p>
    <w:p w14:paraId="69062F98" w14:textId="5FB34417" w:rsidR="008D1260" w:rsidRDefault="008D1260" w:rsidP="008D1260"/>
    <w:p w14:paraId="244A58C5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617AF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min_coins</w:t>
      </w:r>
      <w:proofErr w:type="spellEnd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617AF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amount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533C40ED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denominations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</w:t>
      </w:r>
      <w:r w:rsidRPr="00617AF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500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617AF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200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617AF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100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617AF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50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617AF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20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617AF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10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617AF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5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617AF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617AF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</w:t>
      </w:r>
    </w:p>
    <w:p w14:paraId="4993A940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res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[]</w:t>
      </w:r>
    </w:p>
    <w:p w14:paraId="40D0DE55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27EE33CE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coin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denominations:</w:t>
      </w:r>
    </w:p>
    <w:p w14:paraId="78461FE7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while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617AF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amount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&gt;=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coin:</w:t>
      </w:r>
    </w:p>
    <w:p w14:paraId="3542D85B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617AF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amount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617AF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-=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coin</w:t>
      </w:r>
    </w:p>
    <w:p w14:paraId="6072E336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proofErr w:type="spellStart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res.</w:t>
      </w:r>
      <w:r w:rsidRPr="00617AF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append</w:t>
      </w:r>
      <w:proofErr w:type="spellEnd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(coin)</w:t>
      </w:r>
    </w:p>
    <w:p w14:paraId="32838BC0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</w:p>
    <w:p w14:paraId="7B950543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617AF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617AF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"Minimum coins : "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  <w:proofErr w:type="spellStart"/>
      <w:r w:rsidRPr="00617AF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len</w:t>
      </w:r>
      <w:proofErr w:type="spellEnd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(res))</w:t>
      </w:r>
    </w:p>
    <w:p w14:paraId="1EF7C43E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617AF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(res)</w:t>
      </w:r>
    </w:p>
    <w:p w14:paraId="22303D64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2FAFE804" w14:textId="77777777" w:rsidR="00617AF7" w:rsidRPr="00617AF7" w:rsidRDefault="00617AF7" w:rsidP="00617A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617AF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min_coins</w:t>
      </w:r>
      <w:proofErr w:type="spellEnd"/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617AF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1268</w:t>
      </w:r>
      <w:r w:rsidRPr="00617AF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4EC91FDB" w14:textId="77777777" w:rsidR="00617AF7" w:rsidRDefault="00617AF7" w:rsidP="008D1260"/>
    <w:p w14:paraId="25DC54EE" w14:textId="6B07A3E7" w:rsidR="00617AF7" w:rsidRDefault="00617AF7" w:rsidP="008D1260">
      <w:r>
        <w:t>OUTPUT:</w:t>
      </w:r>
    </w:p>
    <w:p w14:paraId="525683FA" w14:textId="40639AB3" w:rsidR="00617AF7" w:rsidRPr="008D1260" w:rsidRDefault="00882D99" w:rsidP="008D1260">
      <w:r>
        <w:rPr>
          <w:noProof/>
        </w:rPr>
        <w:drawing>
          <wp:inline distT="0" distB="0" distL="0" distR="0" wp14:anchorId="7CF30640" wp14:editId="06B09C2A">
            <wp:extent cx="4861560" cy="1074420"/>
            <wp:effectExtent l="0" t="0" r="0" b="0"/>
            <wp:docPr id="20892490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F3E0D" w14:textId="2FA34276" w:rsidR="008D1260" w:rsidRDefault="008D1260" w:rsidP="008D126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4F2712" w14:textId="77777777" w:rsidR="00882D99" w:rsidRPr="00E817BB" w:rsidRDefault="00882D99" w:rsidP="00882D99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Q4. Data Structure Usage (15 mins)</w:t>
      </w:r>
      <w:r w:rsidRPr="00E817BB">
        <w:rPr>
          <w:rFonts w:ascii="Times New Roman" w:hAnsi="Times New Roman" w:cs="Times New Roman"/>
        </w:rPr>
        <w:br/>
        <w:t>- Stack: Evaluate postfix expression '231*+9-'</w:t>
      </w:r>
      <w:r w:rsidRPr="00E817BB">
        <w:rPr>
          <w:rFonts w:ascii="Times New Roman" w:hAnsi="Times New Roman" w:cs="Times New Roman"/>
        </w:rPr>
        <w:br/>
        <w:t>- Linked List class: append(), display(), reverse()</w:t>
      </w:r>
    </w:p>
    <w:p w14:paraId="5889E1E1" w14:textId="77777777" w:rsidR="00882D99" w:rsidRDefault="00882D99" w:rsidP="008D126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D936AC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82D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evaluate_postfix</w:t>
      </w:r>
      <w:proofErr w:type="spellEnd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882D9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expression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5D133A93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stack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[]</w:t>
      </w:r>
    </w:p>
    <w:p w14:paraId="45BB0E4A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34201482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char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82D9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expression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4DBFA115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char.isdigit</w:t>
      </w:r>
      <w:proofErr w:type="spellEnd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():</w:t>
      </w:r>
    </w:p>
    <w:p w14:paraId="4B938502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stack.</w:t>
      </w:r>
      <w:r w:rsidRPr="00882D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append</w:t>
      </w:r>
      <w:proofErr w:type="spellEnd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882D9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int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(char))</w:t>
      </w:r>
    </w:p>
    <w:p w14:paraId="75628A85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606906A0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lastRenderedPageBreak/>
        <w:t xml:space="preserve">            b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stack.</w:t>
      </w:r>
      <w:r w:rsidRPr="00882D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pop</w:t>
      </w:r>
      <w:proofErr w:type="spellEnd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</w:t>
      </w:r>
    </w:p>
    <w:p w14:paraId="38302123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a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stack.</w:t>
      </w:r>
      <w:r w:rsidRPr="00882D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pop</w:t>
      </w:r>
      <w:proofErr w:type="spellEnd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</w:t>
      </w:r>
    </w:p>
    <w:p w14:paraId="2973FC9B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char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82D9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'+'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61AE8552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    </w:t>
      </w: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stack.</w:t>
      </w:r>
      <w:r w:rsidRPr="00882D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append</w:t>
      </w:r>
      <w:proofErr w:type="spellEnd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(a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b)</w:t>
      </w:r>
    </w:p>
    <w:p w14:paraId="7F3D91C6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proofErr w:type="spellStart"/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elif</w:t>
      </w:r>
      <w:proofErr w:type="spellEnd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char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82D9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'-'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780E43D9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    </w:t>
      </w: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stack.</w:t>
      </w:r>
      <w:r w:rsidRPr="00882D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append</w:t>
      </w:r>
      <w:proofErr w:type="spellEnd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(a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b)</w:t>
      </w:r>
    </w:p>
    <w:p w14:paraId="564DE3D3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proofErr w:type="spellStart"/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elif</w:t>
      </w:r>
      <w:proofErr w:type="spellEnd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char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82D9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'*'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052A0992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    </w:t>
      </w: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stack.</w:t>
      </w:r>
      <w:r w:rsidRPr="00882D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append</w:t>
      </w:r>
      <w:proofErr w:type="spellEnd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(a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b)</w:t>
      </w:r>
    </w:p>
    <w:p w14:paraId="38BDD971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proofErr w:type="spellStart"/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elif</w:t>
      </w:r>
      <w:proofErr w:type="spellEnd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char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82D9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'/'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664B8EC1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    </w:t>
      </w: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stack.</w:t>
      </w:r>
      <w:r w:rsidRPr="00882D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append</w:t>
      </w:r>
      <w:proofErr w:type="spellEnd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882D9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int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(a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/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b))  </w:t>
      </w:r>
    </w:p>
    <w:p w14:paraId="7BB05F9F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38514AFA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stack.</w:t>
      </w:r>
      <w:r w:rsidRPr="00882D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pop</w:t>
      </w:r>
      <w:proofErr w:type="spellEnd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</w:t>
      </w:r>
    </w:p>
    <w:p w14:paraId="21B6282C" w14:textId="77777777" w:rsidR="00882D99" w:rsidRPr="00882D99" w:rsidRDefault="00882D99" w:rsidP="00882D99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642FE12C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result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82D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evaluate_postfix</w:t>
      </w:r>
      <w:proofErr w:type="spellEnd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882D9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"231*+9-"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4D36C46F" w14:textId="716B9590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882D9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"Result :"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result)</w:t>
      </w:r>
    </w:p>
    <w:p w14:paraId="20EAA12A" w14:textId="77777777" w:rsidR="00882D99" w:rsidRDefault="00882D99" w:rsidP="008D1260">
      <w:pPr>
        <w:rPr>
          <w:noProof/>
        </w:rPr>
      </w:pPr>
    </w:p>
    <w:p w14:paraId="7411FEDF" w14:textId="77777777" w:rsidR="00882D99" w:rsidRDefault="00882D99" w:rsidP="008D1260">
      <w:pPr>
        <w:rPr>
          <w:noProof/>
        </w:rPr>
      </w:pPr>
    </w:p>
    <w:p w14:paraId="1FE8369F" w14:textId="643583E6" w:rsidR="00882D99" w:rsidRDefault="00882D99" w:rsidP="008D1260">
      <w:pPr>
        <w:rPr>
          <w:noProof/>
        </w:rPr>
      </w:pPr>
      <w:r>
        <w:rPr>
          <w:noProof/>
        </w:rPr>
        <w:drawing>
          <wp:inline distT="0" distB="0" distL="0" distR="0" wp14:anchorId="5BB3C017" wp14:editId="28007D4F">
            <wp:extent cx="5067300" cy="914400"/>
            <wp:effectExtent l="0" t="0" r="0" b="0"/>
            <wp:docPr id="295158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08C74" w14:textId="77777777" w:rsidR="00882D99" w:rsidRDefault="00882D99" w:rsidP="00882D99">
      <w:pPr>
        <w:rPr>
          <w:noProof/>
        </w:rPr>
      </w:pPr>
    </w:p>
    <w:p w14:paraId="08F52FF6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class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82D9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Node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413DA75D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82D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__</w:t>
      </w:r>
      <w:proofErr w:type="spellStart"/>
      <w:r w:rsidRPr="00882D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init</w:t>
      </w:r>
      <w:proofErr w:type="spellEnd"/>
      <w:r w:rsidRPr="00882D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__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(self, </w:t>
      </w:r>
      <w:r w:rsidRPr="00882D9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data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754A810F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self.data</w:t>
      </w:r>
      <w:proofErr w:type="spellEnd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82D9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data</w:t>
      </w:r>
    </w:p>
    <w:p w14:paraId="46461A54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self.next</w:t>
      </w:r>
      <w:proofErr w:type="spellEnd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82D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None</w:t>
      </w:r>
    </w:p>
    <w:p w14:paraId="0A6CE85A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0F1A8463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class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82D9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LinkedList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07558C94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82D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__</w:t>
      </w:r>
      <w:proofErr w:type="spellStart"/>
      <w:r w:rsidRPr="00882D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init</w:t>
      </w:r>
      <w:proofErr w:type="spellEnd"/>
      <w:r w:rsidRPr="00882D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__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(self):</w:t>
      </w:r>
    </w:p>
    <w:p w14:paraId="77FECF99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self.head</w:t>
      </w:r>
      <w:proofErr w:type="spellEnd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82D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None</w:t>
      </w:r>
    </w:p>
    <w:p w14:paraId="056F0584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0F333FD8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82D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append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(self, </w:t>
      </w:r>
      <w:r w:rsidRPr="00882D9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data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3C24FF5C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new_node</w:t>
      </w:r>
      <w:proofErr w:type="spellEnd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82D9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Node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882D9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data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7265479B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not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self.head</w:t>
      </w:r>
      <w:proofErr w:type="spellEnd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327907AF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self.head</w:t>
      </w:r>
      <w:proofErr w:type="spellEnd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new_node</w:t>
      </w:r>
      <w:proofErr w:type="spellEnd"/>
    </w:p>
    <w:p w14:paraId="6828A082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</w:p>
    <w:p w14:paraId="79A2968E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curr</w:t>
      </w:r>
      <w:proofErr w:type="spellEnd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self.head</w:t>
      </w:r>
      <w:proofErr w:type="spellEnd"/>
    </w:p>
    <w:p w14:paraId="6D76C509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while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curr.next</w:t>
      </w:r>
      <w:proofErr w:type="spellEnd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0071E96D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curr</w:t>
      </w:r>
      <w:proofErr w:type="spellEnd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curr.next</w:t>
      </w:r>
      <w:proofErr w:type="spellEnd"/>
    </w:p>
    <w:p w14:paraId="2D14B784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curr.next</w:t>
      </w:r>
      <w:proofErr w:type="spellEnd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new_node</w:t>
      </w:r>
      <w:proofErr w:type="spellEnd"/>
    </w:p>
    <w:p w14:paraId="0ED11049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056A6A85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82D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display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(self):</w:t>
      </w:r>
    </w:p>
    <w:p w14:paraId="5E852FAB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curr</w:t>
      </w:r>
      <w:proofErr w:type="spellEnd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self.head</w:t>
      </w:r>
      <w:proofErr w:type="spellEnd"/>
    </w:p>
    <w:p w14:paraId="36828FEC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while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curr</w:t>
      </w:r>
      <w:proofErr w:type="spellEnd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49D815F8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882D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curr.data</w:t>
      </w:r>
      <w:proofErr w:type="spellEnd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882D9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end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82D9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 -&gt; "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01CF9EA5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curr</w:t>
      </w:r>
      <w:proofErr w:type="spellEnd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curr.next</w:t>
      </w:r>
      <w:proofErr w:type="spellEnd"/>
    </w:p>
    <w:p w14:paraId="1505C15D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882D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882D9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"None"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18D7C0B7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2808F23E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82D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reverse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(self):</w:t>
      </w:r>
    </w:p>
    <w:p w14:paraId="7A41EC1E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prev</w:t>
      </w:r>
      <w:proofErr w:type="spellEnd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82D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None</w:t>
      </w:r>
    </w:p>
    <w:p w14:paraId="4E0C328F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curr</w:t>
      </w:r>
      <w:proofErr w:type="spellEnd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self.head</w:t>
      </w:r>
      <w:proofErr w:type="spellEnd"/>
    </w:p>
    <w:p w14:paraId="44FC74EF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while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curr</w:t>
      </w:r>
      <w:proofErr w:type="spellEnd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241EDEA0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nxt</w:t>
      </w:r>
      <w:proofErr w:type="spellEnd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curr.next</w:t>
      </w:r>
      <w:proofErr w:type="spellEnd"/>
    </w:p>
    <w:p w14:paraId="4F4F65E2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curr.next</w:t>
      </w:r>
      <w:proofErr w:type="spellEnd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prev</w:t>
      </w:r>
      <w:proofErr w:type="spellEnd"/>
    </w:p>
    <w:p w14:paraId="34046D10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prev</w:t>
      </w:r>
      <w:proofErr w:type="spellEnd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curr</w:t>
      </w:r>
      <w:proofErr w:type="spellEnd"/>
    </w:p>
    <w:p w14:paraId="28D8D01D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curr</w:t>
      </w:r>
      <w:proofErr w:type="spellEnd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nxt</w:t>
      </w:r>
      <w:proofErr w:type="spellEnd"/>
    </w:p>
    <w:p w14:paraId="20B49F16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self.head</w:t>
      </w:r>
      <w:proofErr w:type="spellEnd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prev</w:t>
      </w:r>
      <w:proofErr w:type="spellEnd"/>
    </w:p>
    <w:p w14:paraId="4C47CB75" w14:textId="77777777" w:rsidR="00882D99" w:rsidRPr="00882D99" w:rsidRDefault="00882D99" w:rsidP="00882D99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795537BE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ll</w:t>
      </w:r>
      <w:proofErr w:type="spellEnd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82D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82D9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LinkedList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</w:t>
      </w:r>
    </w:p>
    <w:p w14:paraId="554877F9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ll.</w:t>
      </w:r>
      <w:r w:rsidRPr="00882D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append</w:t>
      </w:r>
      <w:proofErr w:type="spellEnd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882D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10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582F605A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ll.</w:t>
      </w:r>
      <w:r w:rsidRPr="00882D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append</w:t>
      </w:r>
      <w:proofErr w:type="spellEnd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882D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20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2C902ED1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ll.</w:t>
      </w:r>
      <w:r w:rsidRPr="00882D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append</w:t>
      </w:r>
      <w:proofErr w:type="spellEnd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882D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30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3260E4C3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4A34E8B4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882D9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"Original Linked List:"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6AD00F64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ll.</w:t>
      </w:r>
      <w:r w:rsidRPr="00882D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display</w:t>
      </w:r>
      <w:proofErr w:type="spellEnd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</w:t>
      </w:r>
    </w:p>
    <w:p w14:paraId="4AEB4C8A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3FE42279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ll.</w:t>
      </w:r>
      <w:r w:rsidRPr="00882D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reverse</w:t>
      </w:r>
      <w:proofErr w:type="spellEnd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</w:t>
      </w:r>
    </w:p>
    <w:p w14:paraId="2E0B5BB8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04CA5A92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82D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882D9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"Reversed Linked List:"</w:t>
      </w:r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62013368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ll.</w:t>
      </w:r>
      <w:r w:rsidRPr="00882D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display</w:t>
      </w:r>
      <w:proofErr w:type="spellEnd"/>
      <w:r w:rsidRPr="00882D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</w:t>
      </w:r>
    </w:p>
    <w:p w14:paraId="631E089A" w14:textId="77777777" w:rsidR="00882D99" w:rsidRPr="00882D99" w:rsidRDefault="00882D99" w:rsidP="00882D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134134A6" w14:textId="77777777" w:rsidR="00882D99" w:rsidRDefault="00882D99" w:rsidP="00882D99">
      <w:pPr>
        <w:rPr>
          <w:rFonts w:ascii="Times New Roman" w:hAnsi="Times New Roman" w:cs="Times New Roman"/>
          <w:sz w:val="32"/>
          <w:szCs w:val="32"/>
        </w:rPr>
      </w:pPr>
    </w:p>
    <w:p w14:paraId="0D21C321" w14:textId="667E203B" w:rsidR="00882D99" w:rsidRDefault="00882D99" w:rsidP="00882D99">
      <w:pPr>
        <w:rPr>
          <w:rFonts w:ascii="Times New Roman" w:hAnsi="Times New Roman" w:cs="Times New Roman"/>
          <w:sz w:val="32"/>
          <w:szCs w:val="32"/>
        </w:rPr>
      </w:pPr>
      <w:r w:rsidRPr="00882D9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408BF8F" wp14:editId="77F754D3">
            <wp:extent cx="5067300" cy="1668780"/>
            <wp:effectExtent l="0" t="0" r="0" b="7620"/>
            <wp:docPr id="10906461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ECD7A" w14:textId="77777777" w:rsidR="00527443" w:rsidRPr="00E817BB" w:rsidRDefault="00527443" w:rsidP="00527443">
      <w:pPr>
        <w:pStyle w:val="Heading2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lastRenderedPageBreak/>
        <w:t>Section 3: SQL with Python Integration (30 mins)</w:t>
      </w:r>
    </w:p>
    <w:p w14:paraId="3FBD7ED6" w14:textId="77777777" w:rsidR="00527443" w:rsidRPr="00E817BB" w:rsidRDefault="00527443" w:rsidP="00527443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Q5. SQL + Python – Student Scores Table</w:t>
      </w:r>
      <w:r w:rsidRPr="00E817BB">
        <w:rPr>
          <w:rFonts w:ascii="Times New Roman" w:hAnsi="Times New Roman" w:cs="Times New Roman"/>
        </w:rPr>
        <w:br/>
        <w:t xml:space="preserve">- Create table </w:t>
      </w:r>
      <w:proofErr w:type="spellStart"/>
      <w:r w:rsidRPr="00E817BB">
        <w:rPr>
          <w:rFonts w:ascii="Times New Roman" w:hAnsi="Times New Roman" w:cs="Times New Roman"/>
        </w:rPr>
        <w:t>StudentScores</w:t>
      </w:r>
      <w:proofErr w:type="spellEnd"/>
      <w:r w:rsidRPr="00E817BB">
        <w:rPr>
          <w:rFonts w:ascii="Times New Roman" w:hAnsi="Times New Roman" w:cs="Times New Roman"/>
        </w:rPr>
        <w:t>(name VARCHAR, subject VARCHAR, marks INT)</w:t>
      </w:r>
      <w:r w:rsidRPr="00E817BB">
        <w:rPr>
          <w:rFonts w:ascii="Times New Roman" w:hAnsi="Times New Roman" w:cs="Times New Roman"/>
        </w:rPr>
        <w:br/>
        <w:t>- Insert sample data</w:t>
      </w:r>
      <w:r w:rsidRPr="00E817BB">
        <w:rPr>
          <w:rFonts w:ascii="Times New Roman" w:hAnsi="Times New Roman" w:cs="Times New Roman"/>
        </w:rPr>
        <w:br/>
        <w:t>- Use Python to display records, show average marks, list students scoring &lt;40</w:t>
      </w:r>
    </w:p>
    <w:p w14:paraId="3F90EAC0" w14:textId="77777777" w:rsidR="00882D99" w:rsidRDefault="00882D99" w:rsidP="00882D99">
      <w:pPr>
        <w:rPr>
          <w:rFonts w:ascii="Times New Roman" w:hAnsi="Times New Roman" w:cs="Times New Roman"/>
          <w:sz w:val="32"/>
          <w:szCs w:val="32"/>
        </w:rPr>
      </w:pPr>
    </w:p>
    <w:p w14:paraId="62220FE8" w14:textId="77777777" w:rsidR="00527443" w:rsidRPr="00527443" w:rsidRDefault="00527443" w:rsidP="005274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2744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import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527443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mysql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.</w:t>
      </w:r>
      <w:r w:rsidRPr="00527443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connector</w:t>
      </w:r>
      <w:proofErr w:type="spellEnd"/>
    </w:p>
    <w:p w14:paraId="4FC9170A" w14:textId="77777777" w:rsidR="00527443" w:rsidRPr="00527443" w:rsidRDefault="00527443" w:rsidP="005274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7085B9B7" w14:textId="77777777" w:rsidR="00527443" w:rsidRPr="00527443" w:rsidRDefault="00527443" w:rsidP="005274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conn </w:t>
      </w:r>
      <w:r w:rsidRPr="0052744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527443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mysql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.</w:t>
      </w:r>
      <w:r w:rsidRPr="00527443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connector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.</w:t>
      </w:r>
      <w:r w:rsidRPr="00527443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connect</w:t>
      </w:r>
      <w:proofErr w:type="spellEnd"/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</w:p>
    <w:p w14:paraId="55328E93" w14:textId="77777777" w:rsidR="00527443" w:rsidRPr="00527443" w:rsidRDefault="00527443" w:rsidP="005274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27443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host</w:t>
      </w:r>
      <w:r w:rsidRPr="0052744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"localhost"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</w:p>
    <w:p w14:paraId="0F94893A" w14:textId="77777777" w:rsidR="00527443" w:rsidRPr="00527443" w:rsidRDefault="00527443" w:rsidP="005274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27443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user</w:t>
      </w:r>
      <w:r w:rsidRPr="0052744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"root"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      </w:t>
      </w:r>
    </w:p>
    <w:p w14:paraId="50613828" w14:textId="77777777" w:rsidR="00527443" w:rsidRPr="00527443" w:rsidRDefault="00527443" w:rsidP="005274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27443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password</w:t>
      </w:r>
      <w:r w:rsidRPr="0052744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"12345678"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  </w:t>
      </w:r>
    </w:p>
    <w:p w14:paraId="3CB43850" w14:textId="77777777" w:rsidR="00527443" w:rsidRPr="00527443" w:rsidRDefault="00527443" w:rsidP="005274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27443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database</w:t>
      </w:r>
      <w:r w:rsidRPr="0052744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"school"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         </w:t>
      </w:r>
    </w:p>
    <w:p w14:paraId="68E13079" w14:textId="77777777" w:rsidR="00527443" w:rsidRPr="00527443" w:rsidRDefault="00527443" w:rsidP="005274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220D82E0" w14:textId="77777777" w:rsidR="00527443" w:rsidRPr="00527443" w:rsidRDefault="00527443" w:rsidP="005274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cursor </w:t>
      </w:r>
      <w:r w:rsidRPr="0052744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conn.</w:t>
      </w:r>
      <w:r w:rsidRPr="00527443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cursor</w:t>
      </w:r>
      <w:proofErr w:type="spellEnd"/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</w:t>
      </w:r>
    </w:p>
    <w:p w14:paraId="7B629AF2" w14:textId="77777777" w:rsidR="00527443" w:rsidRPr="00527443" w:rsidRDefault="00527443" w:rsidP="005274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10DF3260" w14:textId="77777777" w:rsidR="00527443" w:rsidRPr="00527443" w:rsidRDefault="00527443" w:rsidP="005274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cursor.</w:t>
      </w:r>
      <w:r w:rsidRPr="00527443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execute</w:t>
      </w:r>
      <w:proofErr w:type="spellEnd"/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"""</w:t>
      </w:r>
    </w:p>
    <w:p w14:paraId="5D9C351C" w14:textId="77777777" w:rsidR="00527443" w:rsidRPr="00527443" w:rsidRDefault="00527443" w:rsidP="005274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CREATE TABLE IF NOT EXISTS </w:t>
      </w:r>
      <w:proofErr w:type="spellStart"/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StudentScores</w:t>
      </w:r>
      <w:proofErr w:type="spellEnd"/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(</w:t>
      </w:r>
    </w:p>
    <w:p w14:paraId="4CAE61C4" w14:textId="77777777" w:rsidR="00527443" w:rsidRPr="00527443" w:rsidRDefault="00527443" w:rsidP="005274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    name VARCHAR(100),</w:t>
      </w:r>
    </w:p>
    <w:p w14:paraId="58E979F0" w14:textId="77777777" w:rsidR="00527443" w:rsidRPr="00527443" w:rsidRDefault="00527443" w:rsidP="005274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    subject VARCHAR(100),</w:t>
      </w:r>
    </w:p>
    <w:p w14:paraId="0FF7CEF2" w14:textId="77777777" w:rsidR="00527443" w:rsidRPr="00527443" w:rsidRDefault="00527443" w:rsidP="005274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    marks INT</w:t>
      </w:r>
    </w:p>
    <w:p w14:paraId="30CADCD4" w14:textId="77777777" w:rsidR="00527443" w:rsidRPr="00527443" w:rsidRDefault="00527443" w:rsidP="005274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)</w:t>
      </w:r>
    </w:p>
    <w:p w14:paraId="71866C5B" w14:textId="77777777" w:rsidR="00527443" w:rsidRPr="00527443" w:rsidRDefault="00527443" w:rsidP="005274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"""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4CF7D9DE" w14:textId="77777777" w:rsidR="00527443" w:rsidRPr="00527443" w:rsidRDefault="00527443" w:rsidP="005274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5B6DE866" w14:textId="77777777" w:rsidR="00527443" w:rsidRPr="00527443" w:rsidRDefault="00527443" w:rsidP="005274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sample_data</w:t>
      </w:r>
      <w:proofErr w:type="spellEnd"/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2744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</w:t>
      </w:r>
    </w:p>
    <w:p w14:paraId="22796739" w14:textId="77777777" w:rsidR="00527443" w:rsidRPr="00527443" w:rsidRDefault="00527443" w:rsidP="005274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(</w:t>
      </w:r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'Alice'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'Math'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2744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85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),</w:t>
      </w:r>
    </w:p>
    <w:p w14:paraId="2679CB34" w14:textId="77777777" w:rsidR="00527443" w:rsidRPr="00527443" w:rsidRDefault="00527443" w:rsidP="005274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(</w:t>
      </w:r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'Bob'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'Math'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2744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35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),</w:t>
      </w:r>
    </w:p>
    <w:p w14:paraId="29754709" w14:textId="77777777" w:rsidR="00527443" w:rsidRPr="00527443" w:rsidRDefault="00527443" w:rsidP="005274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(</w:t>
      </w:r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'Charlie'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'Science'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2744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78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),</w:t>
      </w:r>
    </w:p>
    <w:p w14:paraId="1332E024" w14:textId="77777777" w:rsidR="00527443" w:rsidRPr="00527443" w:rsidRDefault="00527443" w:rsidP="005274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(</w:t>
      </w:r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'David'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'Science'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2744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39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),</w:t>
      </w:r>
    </w:p>
    <w:p w14:paraId="21CD7D94" w14:textId="77777777" w:rsidR="00527443" w:rsidRPr="00527443" w:rsidRDefault="00527443" w:rsidP="005274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(</w:t>
      </w:r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'Eva'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'English'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2744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92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),</w:t>
      </w:r>
    </w:p>
    <w:p w14:paraId="63574897" w14:textId="77777777" w:rsidR="00527443" w:rsidRPr="00527443" w:rsidRDefault="00527443" w:rsidP="005274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(</w:t>
      </w:r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'Frank'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'English'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2744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25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2688C10B" w14:textId="77777777" w:rsidR="00527443" w:rsidRPr="00527443" w:rsidRDefault="00527443" w:rsidP="005274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</w:t>
      </w:r>
    </w:p>
    <w:p w14:paraId="676283F5" w14:textId="77777777" w:rsidR="00527443" w:rsidRPr="00527443" w:rsidRDefault="00527443" w:rsidP="00527443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496D3A5A" w14:textId="77777777" w:rsidR="00527443" w:rsidRPr="00527443" w:rsidRDefault="00527443" w:rsidP="005274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cursor.</w:t>
      </w:r>
      <w:r w:rsidRPr="00527443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execute</w:t>
      </w:r>
      <w:proofErr w:type="spellEnd"/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"DELETE FROM </w:t>
      </w:r>
      <w:proofErr w:type="spellStart"/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StudentScores</w:t>
      </w:r>
      <w:proofErr w:type="spellEnd"/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7E645B32" w14:textId="77777777" w:rsidR="00527443" w:rsidRPr="00527443" w:rsidRDefault="00527443" w:rsidP="005274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6B0B7876" w14:textId="77777777" w:rsidR="00527443" w:rsidRPr="00527443" w:rsidRDefault="00527443" w:rsidP="005274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insert_query</w:t>
      </w:r>
      <w:proofErr w:type="spellEnd"/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2744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"INSERT INTO </w:t>
      </w:r>
      <w:proofErr w:type="spellStart"/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StudentScores</w:t>
      </w:r>
      <w:proofErr w:type="spellEnd"/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(name, subject, marks) VALUES (</w:t>
      </w:r>
      <w:r w:rsidRPr="0052744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%s</w:t>
      </w:r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, </w:t>
      </w:r>
      <w:r w:rsidRPr="0052744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%s</w:t>
      </w:r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, </w:t>
      </w:r>
      <w:r w:rsidRPr="0052744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%s</w:t>
      </w:r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)"</w:t>
      </w:r>
    </w:p>
    <w:p w14:paraId="321924E7" w14:textId="77777777" w:rsidR="00527443" w:rsidRPr="00527443" w:rsidRDefault="00527443" w:rsidP="005274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cursor.</w:t>
      </w:r>
      <w:r w:rsidRPr="00527443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executemany</w:t>
      </w:r>
      <w:proofErr w:type="spellEnd"/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insert_query</w:t>
      </w:r>
      <w:proofErr w:type="spellEnd"/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proofErr w:type="spellStart"/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sample_data</w:t>
      </w:r>
      <w:proofErr w:type="spellEnd"/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09A98A43" w14:textId="77777777" w:rsidR="00527443" w:rsidRPr="00527443" w:rsidRDefault="00527443" w:rsidP="005274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conn.</w:t>
      </w:r>
      <w:r w:rsidRPr="00527443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commit</w:t>
      </w:r>
      <w:proofErr w:type="spellEnd"/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</w:t>
      </w:r>
    </w:p>
    <w:p w14:paraId="4829E5BC" w14:textId="77777777" w:rsidR="00527443" w:rsidRPr="00527443" w:rsidRDefault="00527443" w:rsidP="00527443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0A5F3C62" w14:textId="77777777" w:rsidR="00527443" w:rsidRPr="00527443" w:rsidRDefault="00527443" w:rsidP="005274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27443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52744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</w:t>
      </w:r>
      <w:proofErr w:type="spellStart"/>
      <w:r w:rsidRPr="0052744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n</w:t>
      </w:r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All</w:t>
      </w:r>
      <w:proofErr w:type="spellEnd"/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Student Records:"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029C4257" w14:textId="77777777" w:rsidR="00527443" w:rsidRPr="00527443" w:rsidRDefault="00527443" w:rsidP="005274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lastRenderedPageBreak/>
        <w:t>cursor.</w:t>
      </w:r>
      <w:r w:rsidRPr="00527443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execute</w:t>
      </w:r>
      <w:proofErr w:type="spellEnd"/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"SELECT * FROM </w:t>
      </w:r>
      <w:proofErr w:type="spellStart"/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StudentScores</w:t>
      </w:r>
      <w:proofErr w:type="spellEnd"/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3FA9A2B3" w14:textId="77777777" w:rsidR="00527443" w:rsidRPr="00527443" w:rsidRDefault="00527443" w:rsidP="005274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2744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row </w:t>
      </w:r>
      <w:r w:rsidRPr="0052744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cursor.</w:t>
      </w:r>
      <w:r w:rsidRPr="00527443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fetchall</w:t>
      </w:r>
      <w:proofErr w:type="spellEnd"/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():</w:t>
      </w:r>
    </w:p>
    <w:p w14:paraId="69D3957A" w14:textId="77777777" w:rsidR="00527443" w:rsidRPr="00527443" w:rsidRDefault="00527443" w:rsidP="005274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27443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(row)</w:t>
      </w:r>
    </w:p>
    <w:p w14:paraId="751A621A" w14:textId="77777777" w:rsidR="00527443" w:rsidRPr="00527443" w:rsidRDefault="00527443" w:rsidP="00527443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10327828" w14:textId="77777777" w:rsidR="00527443" w:rsidRPr="00527443" w:rsidRDefault="00527443" w:rsidP="005274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cursor.</w:t>
      </w:r>
      <w:r w:rsidRPr="00527443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execute</w:t>
      </w:r>
      <w:proofErr w:type="spellEnd"/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"SELECT AVG(marks) FROM </w:t>
      </w:r>
      <w:proofErr w:type="spellStart"/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StudentScores</w:t>
      </w:r>
      <w:proofErr w:type="spellEnd"/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7B3861FB" w14:textId="77777777" w:rsidR="00527443" w:rsidRPr="00527443" w:rsidRDefault="00527443" w:rsidP="005274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avg_marks</w:t>
      </w:r>
      <w:proofErr w:type="spellEnd"/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2744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cursor.</w:t>
      </w:r>
      <w:r w:rsidRPr="00527443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fetchone</w:t>
      </w:r>
      <w:proofErr w:type="spellEnd"/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()[</w:t>
      </w:r>
      <w:r w:rsidRPr="0052744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</w:t>
      </w:r>
    </w:p>
    <w:p w14:paraId="3D13D704" w14:textId="77777777" w:rsidR="00527443" w:rsidRPr="00527443" w:rsidRDefault="00527443" w:rsidP="005274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27443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52744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</w:t>
      </w:r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52744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</w:t>
      </w:r>
      <w:proofErr w:type="spellStart"/>
      <w:r w:rsidRPr="0052744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n</w:t>
      </w:r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Average</w:t>
      </w:r>
      <w:proofErr w:type="spellEnd"/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Marks: </w:t>
      </w:r>
      <w:r w:rsidRPr="0052744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{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avg_marks</w:t>
      </w:r>
      <w:r w:rsidRPr="0052744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:.2f}</w:t>
      </w:r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3D2C7F9B" w14:textId="77777777" w:rsidR="00527443" w:rsidRPr="00527443" w:rsidRDefault="00527443" w:rsidP="00527443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6F283E43" w14:textId="77777777" w:rsidR="00527443" w:rsidRPr="00527443" w:rsidRDefault="00527443" w:rsidP="005274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27443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52744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</w:t>
      </w:r>
      <w:proofErr w:type="spellStart"/>
      <w:r w:rsidRPr="0052744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n</w:t>
      </w:r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Students</w:t>
      </w:r>
      <w:proofErr w:type="spellEnd"/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scoring less than 40:"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75E99230" w14:textId="77777777" w:rsidR="00527443" w:rsidRPr="00527443" w:rsidRDefault="00527443" w:rsidP="005274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cursor.</w:t>
      </w:r>
      <w:r w:rsidRPr="00527443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execute</w:t>
      </w:r>
      <w:proofErr w:type="spellEnd"/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"SELECT name, subject, marks FROM </w:t>
      </w:r>
      <w:proofErr w:type="spellStart"/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StudentScores</w:t>
      </w:r>
      <w:proofErr w:type="spellEnd"/>
      <w:r w:rsidRPr="0052744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WHERE marks &lt; 40"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1C9A3366" w14:textId="77777777" w:rsidR="00527443" w:rsidRPr="00527443" w:rsidRDefault="00527443" w:rsidP="005274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2744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row </w:t>
      </w:r>
      <w:r w:rsidRPr="0052744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cursor.</w:t>
      </w:r>
      <w:r w:rsidRPr="00527443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fetchall</w:t>
      </w:r>
      <w:proofErr w:type="spellEnd"/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():</w:t>
      </w:r>
    </w:p>
    <w:p w14:paraId="62B2A28D" w14:textId="77777777" w:rsidR="00527443" w:rsidRPr="00527443" w:rsidRDefault="00527443" w:rsidP="005274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27443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(row)</w:t>
      </w:r>
    </w:p>
    <w:p w14:paraId="7A12D489" w14:textId="77777777" w:rsidR="00527443" w:rsidRPr="00527443" w:rsidRDefault="00527443" w:rsidP="00527443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3F707964" w14:textId="77777777" w:rsidR="00527443" w:rsidRPr="00527443" w:rsidRDefault="00527443" w:rsidP="005274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cursor.</w:t>
      </w:r>
      <w:r w:rsidRPr="00527443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close</w:t>
      </w:r>
      <w:proofErr w:type="spellEnd"/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</w:t>
      </w:r>
    </w:p>
    <w:p w14:paraId="58EDC147" w14:textId="77777777" w:rsidR="00527443" w:rsidRPr="00527443" w:rsidRDefault="00527443" w:rsidP="005274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conn.</w:t>
      </w:r>
      <w:r w:rsidRPr="00527443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close</w:t>
      </w:r>
      <w:proofErr w:type="spellEnd"/>
      <w:r w:rsidRPr="0052744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</w:t>
      </w:r>
    </w:p>
    <w:p w14:paraId="341C935D" w14:textId="77777777" w:rsidR="00527443" w:rsidRPr="00527443" w:rsidRDefault="00527443" w:rsidP="005274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19DF4A66" w14:textId="77777777" w:rsidR="00527443" w:rsidRDefault="00527443" w:rsidP="00882D99">
      <w:pPr>
        <w:rPr>
          <w:rFonts w:ascii="Times New Roman" w:hAnsi="Times New Roman" w:cs="Times New Roman"/>
          <w:sz w:val="32"/>
          <w:szCs w:val="32"/>
        </w:rPr>
      </w:pPr>
    </w:p>
    <w:p w14:paraId="3CF69543" w14:textId="77777777" w:rsidR="00527443" w:rsidRPr="00E817BB" w:rsidRDefault="00527443" w:rsidP="00527443">
      <w:pPr>
        <w:pStyle w:val="Heading2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>Section 4: Version Control with Git (10 mins)</w:t>
      </w:r>
    </w:p>
    <w:p w14:paraId="2551F3D1" w14:textId="2D8495E0" w:rsidR="00527443" w:rsidRDefault="00527443" w:rsidP="00882D99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Q6. Git Challenge</w:t>
      </w:r>
      <w:r w:rsidRPr="00E817BB">
        <w:rPr>
          <w:rFonts w:ascii="Times New Roman" w:hAnsi="Times New Roman" w:cs="Times New Roman"/>
        </w:rPr>
        <w:br/>
        <w:t>- Initialize Git repository</w:t>
      </w:r>
      <w:r w:rsidRPr="00E817BB">
        <w:rPr>
          <w:rFonts w:ascii="Times New Roman" w:hAnsi="Times New Roman" w:cs="Times New Roman"/>
        </w:rPr>
        <w:br/>
        <w:t>- Create and switch to branch feature/students</w:t>
      </w:r>
      <w:r w:rsidRPr="00E817BB">
        <w:rPr>
          <w:rFonts w:ascii="Times New Roman" w:hAnsi="Times New Roman" w:cs="Times New Roman"/>
        </w:rPr>
        <w:br/>
        <w:t>- Add and commit your Python code</w:t>
      </w:r>
      <w:r w:rsidRPr="00E817BB">
        <w:rPr>
          <w:rFonts w:ascii="Times New Roman" w:hAnsi="Times New Roman" w:cs="Times New Roman"/>
        </w:rPr>
        <w:br/>
        <w:t>- Merge feature/students into main</w:t>
      </w:r>
      <w:r w:rsidRPr="00E817BB">
        <w:rPr>
          <w:rFonts w:ascii="Times New Roman" w:hAnsi="Times New Roman" w:cs="Times New Roman"/>
        </w:rPr>
        <w:br/>
        <w:t>- Provide Git commands</w:t>
      </w:r>
    </w:p>
    <w:p w14:paraId="24E5FA15" w14:textId="7EE7D5A7" w:rsidR="00527443" w:rsidRDefault="00527443" w:rsidP="00882D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Answers:</w:t>
      </w:r>
    </w:p>
    <w:p w14:paraId="52078054" w14:textId="3B8530FD" w:rsidR="00527443" w:rsidRDefault="00527443" w:rsidP="00882D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 xml:space="preserve"> – initialize git repository</w:t>
      </w:r>
    </w:p>
    <w:p w14:paraId="37114090" w14:textId="77777777" w:rsidR="00527443" w:rsidRPr="00527443" w:rsidRDefault="00527443" w:rsidP="00527443">
      <w:pPr>
        <w:rPr>
          <w:rFonts w:ascii="Times New Roman" w:hAnsi="Times New Roman" w:cs="Times New Roman"/>
        </w:rPr>
      </w:pPr>
      <w:r w:rsidRPr="00527443">
        <w:rPr>
          <w:rFonts w:ascii="Times New Roman" w:hAnsi="Times New Roman" w:cs="Times New Roman"/>
        </w:rPr>
        <w:t>git branch feature/students</w:t>
      </w:r>
    </w:p>
    <w:p w14:paraId="65D6FB30" w14:textId="2BE6B69F" w:rsidR="00527443" w:rsidRDefault="00527443" w:rsidP="00527443">
      <w:pPr>
        <w:rPr>
          <w:rFonts w:ascii="Times New Roman" w:hAnsi="Times New Roman" w:cs="Times New Roman"/>
        </w:rPr>
      </w:pPr>
      <w:r w:rsidRPr="00527443">
        <w:rPr>
          <w:rFonts w:ascii="Times New Roman" w:hAnsi="Times New Roman" w:cs="Times New Roman"/>
        </w:rPr>
        <w:t>git checkout feature/students</w:t>
      </w:r>
    </w:p>
    <w:p w14:paraId="4CDDEBFD" w14:textId="77777777" w:rsidR="00513940" w:rsidRPr="00513940" w:rsidRDefault="00513940" w:rsidP="00513940">
      <w:pPr>
        <w:rPr>
          <w:rFonts w:ascii="Times New Roman" w:hAnsi="Times New Roman" w:cs="Times New Roman"/>
        </w:rPr>
      </w:pPr>
      <w:r w:rsidRPr="00513940">
        <w:rPr>
          <w:rFonts w:ascii="Times New Roman" w:hAnsi="Times New Roman" w:cs="Times New Roman"/>
        </w:rPr>
        <w:t>git add .</w:t>
      </w:r>
    </w:p>
    <w:p w14:paraId="6676C7AE" w14:textId="7CBB0306" w:rsidR="00513940" w:rsidRDefault="00513940" w:rsidP="00513940">
      <w:pPr>
        <w:rPr>
          <w:rFonts w:ascii="Times New Roman" w:hAnsi="Times New Roman" w:cs="Times New Roman"/>
        </w:rPr>
      </w:pPr>
      <w:r w:rsidRPr="00513940">
        <w:rPr>
          <w:rFonts w:ascii="Times New Roman" w:hAnsi="Times New Roman" w:cs="Times New Roman"/>
        </w:rPr>
        <w:t>git commit -m "Add student"</w:t>
      </w:r>
    </w:p>
    <w:p w14:paraId="3B8693DD" w14:textId="2ED21B4D" w:rsidR="00513940" w:rsidRDefault="00513940" w:rsidP="00513940">
      <w:pPr>
        <w:rPr>
          <w:rFonts w:ascii="Times New Roman" w:hAnsi="Times New Roman" w:cs="Times New Roman"/>
        </w:rPr>
      </w:pPr>
      <w:r w:rsidRPr="00513940">
        <w:rPr>
          <w:rFonts w:ascii="Times New Roman" w:hAnsi="Times New Roman" w:cs="Times New Roman"/>
        </w:rPr>
        <w:t>git checkout main</w:t>
      </w:r>
    </w:p>
    <w:p w14:paraId="1505453E" w14:textId="36651D46" w:rsidR="00513940" w:rsidRDefault="00513940" w:rsidP="00513940">
      <w:pPr>
        <w:rPr>
          <w:rFonts w:ascii="Times New Roman" w:hAnsi="Times New Roman" w:cs="Times New Roman"/>
        </w:rPr>
      </w:pPr>
      <w:r w:rsidRPr="00513940">
        <w:rPr>
          <w:rFonts w:ascii="Times New Roman" w:hAnsi="Times New Roman" w:cs="Times New Roman"/>
        </w:rPr>
        <w:t>git merge feature/students</w:t>
      </w:r>
    </w:p>
    <w:p w14:paraId="6779920C" w14:textId="77777777" w:rsidR="00513940" w:rsidRDefault="00513940" w:rsidP="00513940">
      <w:pPr>
        <w:rPr>
          <w:rFonts w:ascii="Times New Roman" w:hAnsi="Times New Roman" w:cs="Times New Roman"/>
        </w:rPr>
      </w:pPr>
    </w:p>
    <w:p w14:paraId="0D6FF65A" w14:textId="77777777" w:rsidR="00513940" w:rsidRPr="00527443" w:rsidRDefault="00513940" w:rsidP="00513940">
      <w:pPr>
        <w:rPr>
          <w:rFonts w:ascii="Times New Roman" w:hAnsi="Times New Roman" w:cs="Times New Roman"/>
        </w:rPr>
      </w:pPr>
    </w:p>
    <w:p w14:paraId="74EF3B9A" w14:textId="77777777" w:rsidR="00513940" w:rsidRPr="00E817BB" w:rsidRDefault="00513940" w:rsidP="00513940">
      <w:pPr>
        <w:pStyle w:val="Heading2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 xml:space="preserve">Bonus Section: </w:t>
      </w:r>
      <w:proofErr w:type="spellStart"/>
      <w:r w:rsidRPr="00E817BB">
        <w:rPr>
          <w:rFonts w:ascii="Times New Roman" w:hAnsi="Times New Roman" w:cs="Times New Roman"/>
          <w:color w:val="auto"/>
        </w:rPr>
        <w:t>PyUnit</w:t>
      </w:r>
      <w:proofErr w:type="spellEnd"/>
      <w:r w:rsidRPr="00E817BB">
        <w:rPr>
          <w:rFonts w:ascii="Times New Roman" w:hAnsi="Times New Roman" w:cs="Times New Roman"/>
          <w:color w:val="auto"/>
        </w:rPr>
        <w:t xml:space="preserve"> Test Case (10 mins)</w:t>
      </w:r>
    </w:p>
    <w:p w14:paraId="18CE6661" w14:textId="77777777" w:rsidR="00513940" w:rsidRPr="00E817BB" w:rsidRDefault="00513940" w:rsidP="0051394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 xml:space="preserve">Q7. </w:t>
      </w:r>
      <w:proofErr w:type="spellStart"/>
      <w:r w:rsidRPr="00E817BB">
        <w:rPr>
          <w:rFonts w:ascii="Times New Roman" w:hAnsi="Times New Roman" w:cs="Times New Roman"/>
        </w:rPr>
        <w:t>PyUnit</w:t>
      </w:r>
      <w:proofErr w:type="spellEnd"/>
      <w:r w:rsidRPr="00E817BB">
        <w:rPr>
          <w:rFonts w:ascii="Times New Roman" w:hAnsi="Times New Roman" w:cs="Times New Roman"/>
        </w:rPr>
        <w:t xml:space="preserve"> test cases for Q1 (Booking System)</w:t>
      </w:r>
      <w:r w:rsidRPr="00E817BB">
        <w:rPr>
          <w:rFonts w:ascii="Times New Roman" w:hAnsi="Times New Roman" w:cs="Times New Roman"/>
        </w:rPr>
        <w:br/>
        <w:t xml:space="preserve">- 1 test case for </w:t>
      </w:r>
      <w:proofErr w:type="spellStart"/>
      <w:r w:rsidRPr="00E817BB">
        <w:rPr>
          <w:rFonts w:ascii="Times New Roman" w:hAnsi="Times New Roman" w:cs="Times New Roman"/>
        </w:rPr>
        <w:t>calculate_amount</w:t>
      </w:r>
      <w:proofErr w:type="spellEnd"/>
      <w:r w:rsidRPr="00E817BB">
        <w:rPr>
          <w:rFonts w:ascii="Times New Roman" w:hAnsi="Times New Roman" w:cs="Times New Roman"/>
        </w:rPr>
        <w:t>()</w:t>
      </w:r>
      <w:r w:rsidRPr="00E817BB">
        <w:rPr>
          <w:rFonts w:ascii="Times New Roman" w:hAnsi="Times New Roman" w:cs="Times New Roman"/>
        </w:rPr>
        <w:br/>
        <w:t>- 1 test case for booking() using mocks if needed</w:t>
      </w:r>
      <w:r w:rsidRPr="00E817BB">
        <w:rPr>
          <w:rFonts w:ascii="Times New Roman" w:hAnsi="Times New Roman" w:cs="Times New Roman"/>
        </w:rPr>
        <w:br/>
        <w:t xml:space="preserve">- Use </w:t>
      </w:r>
      <w:proofErr w:type="spellStart"/>
      <w:r w:rsidRPr="00E817BB">
        <w:rPr>
          <w:rFonts w:ascii="Times New Roman" w:hAnsi="Times New Roman" w:cs="Times New Roman"/>
        </w:rPr>
        <w:t>unittest.TestCase</w:t>
      </w:r>
      <w:proofErr w:type="spellEnd"/>
      <w:r w:rsidRPr="00E817BB">
        <w:rPr>
          <w:rFonts w:ascii="Times New Roman" w:hAnsi="Times New Roman" w:cs="Times New Roman"/>
        </w:rPr>
        <w:t xml:space="preserve">, </w:t>
      </w:r>
      <w:proofErr w:type="spellStart"/>
      <w:r w:rsidRPr="00E817BB">
        <w:rPr>
          <w:rFonts w:ascii="Times New Roman" w:hAnsi="Times New Roman" w:cs="Times New Roman"/>
        </w:rPr>
        <w:t>setUp</w:t>
      </w:r>
      <w:proofErr w:type="spellEnd"/>
      <w:r w:rsidRPr="00E817BB">
        <w:rPr>
          <w:rFonts w:ascii="Times New Roman" w:hAnsi="Times New Roman" w:cs="Times New Roman"/>
        </w:rPr>
        <w:t xml:space="preserve">(), </w:t>
      </w:r>
      <w:proofErr w:type="spellStart"/>
      <w:r w:rsidRPr="00E817BB">
        <w:rPr>
          <w:rFonts w:ascii="Times New Roman" w:hAnsi="Times New Roman" w:cs="Times New Roman"/>
        </w:rPr>
        <w:t>tearDown</w:t>
      </w:r>
      <w:proofErr w:type="spellEnd"/>
      <w:r w:rsidRPr="00E817BB">
        <w:rPr>
          <w:rFonts w:ascii="Times New Roman" w:hAnsi="Times New Roman" w:cs="Times New Roman"/>
        </w:rPr>
        <w:t>()</w:t>
      </w:r>
    </w:p>
    <w:p w14:paraId="2CE12DC3" w14:textId="77777777" w:rsidR="00527443" w:rsidRDefault="00527443" w:rsidP="00882D99">
      <w:pPr>
        <w:rPr>
          <w:rFonts w:ascii="Times New Roman" w:hAnsi="Times New Roman" w:cs="Times New Roman"/>
          <w:sz w:val="32"/>
          <w:szCs w:val="32"/>
        </w:rPr>
      </w:pPr>
    </w:p>
    <w:p w14:paraId="1F6A56D8" w14:textId="77777777" w:rsidR="000747A9" w:rsidRDefault="000747A9" w:rsidP="000747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Import </w:t>
      </w:r>
      <w:proofErr w:type="spellStart"/>
      <w:r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unittest</w:t>
      </w:r>
      <w:proofErr w:type="spellEnd"/>
    </w:p>
    <w:p w14:paraId="0B541658" w14:textId="41A2D8F7" w:rsidR="000747A9" w:rsidRPr="000747A9" w:rsidRDefault="000747A9" w:rsidP="000747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class </w:t>
      </w:r>
      <w:proofErr w:type="spellStart"/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TestBookingSystem</w:t>
      </w:r>
      <w:proofErr w:type="spellEnd"/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unittest.TestCase</w:t>
      </w:r>
      <w:proofErr w:type="spellEnd"/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33E9F5C0" w14:textId="77777777" w:rsidR="000747A9" w:rsidRPr="000747A9" w:rsidRDefault="000747A9" w:rsidP="000747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3185A10A" w14:textId="77777777" w:rsidR="000747A9" w:rsidRPr="000747A9" w:rsidRDefault="000747A9" w:rsidP="000747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   def </w:t>
      </w:r>
      <w:proofErr w:type="spellStart"/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setUp</w:t>
      </w:r>
      <w:proofErr w:type="spellEnd"/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(self):</w:t>
      </w:r>
    </w:p>
    <w:p w14:paraId="6E7FD1C0" w14:textId="77777777" w:rsidR="000747A9" w:rsidRPr="000747A9" w:rsidRDefault="000747A9" w:rsidP="000747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       print("Setting up...")</w:t>
      </w:r>
    </w:p>
    <w:p w14:paraId="389E99C7" w14:textId="77777777" w:rsidR="000747A9" w:rsidRPr="000747A9" w:rsidRDefault="000747A9" w:rsidP="000747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377E37D7" w14:textId="77777777" w:rsidR="000747A9" w:rsidRPr="000747A9" w:rsidRDefault="000747A9" w:rsidP="000747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   def </w:t>
      </w:r>
      <w:proofErr w:type="spellStart"/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tearDown</w:t>
      </w:r>
      <w:proofErr w:type="spellEnd"/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(self):</w:t>
      </w:r>
    </w:p>
    <w:p w14:paraId="00311710" w14:textId="77777777" w:rsidR="000747A9" w:rsidRPr="000747A9" w:rsidRDefault="000747A9" w:rsidP="000747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       print("Tearing down...\n")</w:t>
      </w:r>
    </w:p>
    <w:p w14:paraId="764E8020" w14:textId="77777777" w:rsidR="000747A9" w:rsidRPr="000747A9" w:rsidRDefault="000747A9" w:rsidP="000747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3C963820" w14:textId="77777777" w:rsidR="000747A9" w:rsidRPr="000747A9" w:rsidRDefault="000747A9" w:rsidP="000747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   def </w:t>
      </w:r>
      <w:proofErr w:type="spellStart"/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test_calculate_amount</w:t>
      </w:r>
      <w:proofErr w:type="spellEnd"/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(self):</w:t>
      </w:r>
    </w:p>
    <w:p w14:paraId="69F3E616" w14:textId="77777777" w:rsidR="000747A9" w:rsidRPr="000747A9" w:rsidRDefault="000747A9" w:rsidP="000747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       </w:t>
      </w:r>
      <w:proofErr w:type="spellStart"/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self.assertEqual</w:t>
      </w:r>
      <w:proofErr w:type="spellEnd"/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calculate_amount</w:t>
      </w:r>
      <w:proofErr w:type="spellEnd"/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(300, 2), 600)</w:t>
      </w:r>
    </w:p>
    <w:p w14:paraId="4CCEB840" w14:textId="77777777" w:rsidR="000747A9" w:rsidRPr="000747A9" w:rsidRDefault="000747A9" w:rsidP="000747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       </w:t>
      </w:r>
      <w:proofErr w:type="spellStart"/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self.assertEqual</w:t>
      </w:r>
      <w:proofErr w:type="spellEnd"/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calculate_amount</w:t>
      </w:r>
      <w:proofErr w:type="spellEnd"/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(250, 0), 0)</w:t>
      </w:r>
    </w:p>
    <w:p w14:paraId="317F5C6C" w14:textId="77777777" w:rsidR="000747A9" w:rsidRPr="000747A9" w:rsidRDefault="000747A9" w:rsidP="000747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7E0967A8" w14:textId="7FF4F071" w:rsidR="000747A9" w:rsidRPr="000747A9" w:rsidRDefault="000747A9" w:rsidP="000747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   @patch('builtins.input', </w:t>
      </w:r>
      <w:proofErr w:type="spellStart"/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side_effect</w:t>
      </w:r>
      <w:proofErr w:type="spellEnd"/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=['2', '3'])  </w:t>
      </w:r>
    </w:p>
    <w:p w14:paraId="49DAA2B9" w14:textId="77777777" w:rsidR="000747A9" w:rsidRPr="000747A9" w:rsidRDefault="000747A9" w:rsidP="000747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   @patch('sys.stdout', </w:t>
      </w:r>
      <w:proofErr w:type="spellStart"/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new_callable</w:t>
      </w:r>
      <w:proofErr w:type="spellEnd"/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=</w:t>
      </w:r>
      <w:proofErr w:type="spellStart"/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StringIO</w:t>
      </w:r>
      <w:proofErr w:type="spellEnd"/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63A17570" w14:textId="77777777" w:rsidR="000747A9" w:rsidRPr="000747A9" w:rsidRDefault="000747A9" w:rsidP="000747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   def </w:t>
      </w:r>
      <w:proofErr w:type="spellStart"/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test_book_ticket</w:t>
      </w:r>
      <w:proofErr w:type="spellEnd"/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(self, </w:t>
      </w:r>
      <w:proofErr w:type="spellStart"/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mock_stdout</w:t>
      </w:r>
      <w:proofErr w:type="spellEnd"/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proofErr w:type="spellStart"/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mock_input</w:t>
      </w:r>
      <w:proofErr w:type="spellEnd"/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4423288C" w14:textId="77777777" w:rsidR="000747A9" w:rsidRPr="000747A9" w:rsidRDefault="000747A9" w:rsidP="000747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       </w:t>
      </w:r>
      <w:proofErr w:type="spellStart"/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book_ticket</w:t>
      </w:r>
      <w:proofErr w:type="spellEnd"/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</w:t>
      </w:r>
    </w:p>
    <w:p w14:paraId="13D75B0E" w14:textId="77777777" w:rsidR="000747A9" w:rsidRPr="000747A9" w:rsidRDefault="000747A9" w:rsidP="000747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       output = </w:t>
      </w:r>
      <w:proofErr w:type="spellStart"/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mock_stdout.getvalue</w:t>
      </w:r>
      <w:proofErr w:type="spellEnd"/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</w:t>
      </w:r>
    </w:p>
    <w:p w14:paraId="47CCD38B" w14:textId="77777777" w:rsidR="000747A9" w:rsidRPr="000747A9" w:rsidRDefault="000747A9" w:rsidP="000747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       </w:t>
      </w:r>
      <w:proofErr w:type="spellStart"/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self.assertIn</w:t>
      </w:r>
      <w:proofErr w:type="spellEnd"/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("Total: ₹900", output)</w:t>
      </w:r>
    </w:p>
    <w:p w14:paraId="17DC62D3" w14:textId="77777777" w:rsidR="000747A9" w:rsidRPr="000747A9" w:rsidRDefault="000747A9" w:rsidP="000747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7CC7FEA2" w14:textId="77777777" w:rsidR="000747A9" w:rsidRPr="000747A9" w:rsidRDefault="000747A9" w:rsidP="000747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if __name__ == '__main__':</w:t>
      </w:r>
    </w:p>
    <w:p w14:paraId="2894120A" w14:textId="1F807FB8" w:rsidR="000747A9" w:rsidRPr="000747A9" w:rsidRDefault="000747A9" w:rsidP="000747A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   </w:t>
      </w:r>
      <w:proofErr w:type="spellStart"/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unittest.main</w:t>
      </w:r>
      <w:proofErr w:type="spellEnd"/>
      <w:r w:rsidRPr="000747A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</w:t>
      </w:r>
    </w:p>
    <w:p w14:paraId="0404D83C" w14:textId="77777777" w:rsidR="00513940" w:rsidRPr="00882D99" w:rsidRDefault="00513940" w:rsidP="00882D99">
      <w:pPr>
        <w:rPr>
          <w:rFonts w:ascii="Times New Roman" w:hAnsi="Times New Roman" w:cs="Times New Roman"/>
          <w:sz w:val="32"/>
          <w:szCs w:val="32"/>
        </w:rPr>
      </w:pPr>
    </w:p>
    <w:sectPr w:rsidR="00513940" w:rsidRPr="00882D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5E5CD" w14:textId="77777777" w:rsidR="004133D5" w:rsidRDefault="004133D5" w:rsidP="00882D99">
      <w:pPr>
        <w:spacing w:after="0" w:line="240" w:lineRule="auto"/>
      </w:pPr>
      <w:r>
        <w:separator/>
      </w:r>
    </w:p>
  </w:endnote>
  <w:endnote w:type="continuationSeparator" w:id="0">
    <w:p w14:paraId="032C8CDA" w14:textId="77777777" w:rsidR="004133D5" w:rsidRDefault="004133D5" w:rsidP="00882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DCFD98" w14:textId="77777777" w:rsidR="004133D5" w:rsidRDefault="004133D5" w:rsidP="00882D99">
      <w:pPr>
        <w:spacing w:after="0" w:line="240" w:lineRule="auto"/>
      </w:pPr>
      <w:r>
        <w:separator/>
      </w:r>
    </w:p>
  </w:footnote>
  <w:footnote w:type="continuationSeparator" w:id="0">
    <w:p w14:paraId="29C2C635" w14:textId="77777777" w:rsidR="004133D5" w:rsidRDefault="004133D5" w:rsidP="00882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4F93D7D"/>
    <w:multiLevelType w:val="hybridMultilevel"/>
    <w:tmpl w:val="680E7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949661">
    <w:abstractNumId w:val="8"/>
  </w:num>
  <w:num w:numId="2" w16cid:durableId="1532843753">
    <w:abstractNumId w:val="6"/>
  </w:num>
  <w:num w:numId="3" w16cid:durableId="1713264973">
    <w:abstractNumId w:val="5"/>
  </w:num>
  <w:num w:numId="4" w16cid:durableId="1970091899">
    <w:abstractNumId w:val="4"/>
  </w:num>
  <w:num w:numId="5" w16cid:durableId="716857727">
    <w:abstractNumId w:val="7"/>
  </w:num>
  <w:num w:numId="6" w16cid:durableId="484468454">
    <w:abstractNumId w:val="3"/>
  </w:num>
  <w:num w:numId="7" w16cid:durableId="1957518994">
    <w:abstractNumId w:val="2"/>
  </w:num>
  <w:num w:numId="8" w16cid:durableId="1614359221">
    <w:abstractNumId w:val="1"/>
  </w:num>
  <w:num w:numId="9" w16cid:durableId="1538271561">
    <w:abstractNumId w:val="0"/>
  </w:num>
  <w:num w:numId="10" w16cid:durableId="19821547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7A9"/>
    <w:rsid w:val="0015074B"/>
    <w:rsid w:val="00201625"/>
    <w:rsid w:val="0029639D"/>
    <w:rsid w:val="002D51D7"/>
    <w:rsid w:val="00326F90"/>
    <w:rsid w:val="004133D5"/>
    <w:rsid w:val="00513940"/>
    <w:rsid w:val="00527443"/>
    <w:rsid w:val="00545422"/>
    <w:rsid w:val="00617AF7"/>
    <w:rsid w:val="007C4E9E"/>
    <w:rsid w:val="00882D99"/>
    <w:rsid w:val="008D1260"/>
    <w:rsid w:val="008D430C"/>
    <w:rsid w:val="00AA1D8D"/>
    <w:rsid w:val="00B47730"/>
    <w:rsid w:val="00C17714"/>
    <w:rsid w:val="00CB0664"/>
    <w:rsid w:val="00CF2ADA"/>
    <w:rsid w:val="00D918C3"/>
    <w:rsid w:val="00E3328A"/>
    <w:rsid w:val="00E817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27E19A"/>
  <w14:defaultImageDpi w14:val="300"/>
  <w15:docId w15:val="{89A34292-267C-4A7B-A0C5-0DDE76B1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940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9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1485</Words>
  <Characters>8468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Rathi S</cp:lastModifiedBy>
  <cp:revision>27</cp:revision>
  <dcterms:created xsi:type="dcterms:W3CDTF">2013-12-23T23:15:00Z</dcterms:created>
  <dcterms:modified xsi:type="dcterms:W3CDTF">2025-06-27T10:44:00Z</dcterms:modified>
  <cp:category/>
</cp:coreProperties>
</file>